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DBA62" w14:textId="6EFA264F" w:rsidR="00DD569E" w:rsidRPr="00BB29BA" w:rsidRDefault="00DD569E">
      <w:pPr>
        <w:pStyle w:val="Title"/>
        <w:rPr>
          <w:rFonts w:ascii="Times New Roman" w:hAnsi="Times New Roman" w:cs="Times New Roman"/>
          <w:b/>
          <w:color w:val="auto"/>
        </w:rPr>
      </w:pPr>
      <w:r w:rsidRPr="00BB29BA">
        <w:rPr>
          <w:rFonts w:ascii="Times New Roman" w:hAnsi="Times New Roman" w:cs="Times New Roman"/>
          <w:b/>
          <w:color w:val="auto"/>
        </w:rPr>
        <w:t>BIT 23015: SOFTWARE PROJECT MANAGEMENT ASSIGNMENT DOCUMENTATION.</w:t>
      </w:r>
    </w:p>
    <w:p w14:paraId="0D9C9386" w14:textId="4AD421AB" w:rsidR="00DD569E" w:rsidRPr="00BB29BA" w:rsidRDefault="00DD569E" w:rsidP="00DD569E">
      <w:pPr>
        <w:rPr>
          <w:rFonts w:ascii="Times New Roman" w:hAnsi="Times New Roman" w:cs="Times New Roman"/>
        </w:rPr>
      </w:pPr>
    </w:p>
    <w:p w14:paraId="7D7902E1" w14:textId="2316D904" w:rsidR="00DD569E" w:rsidRPr="00BB29BA" w:rsidRDefault="00DD569E" w:rsidP="00DD569E">
      <w:pPr>
        <w:rPr>
          <w:rFonts w:ascii="Times New Roman" w:hAnsi="Times New Roman" w:cs="Times New Roman"/>
          <w:sz w:val="36"/>
          <w:szCs w:val="36"/>
        </w:rPr>
      </w:pPr>
      <w:r w:rsidRPr="00BB29BA">
        <w:rPr>
          <w:rFonts w:ascii="Times New Roman" w:hAnsi="Times New Roman" w:cs="Times New Roman"/>
          <w:sz w:val="36"/>
          <w:szCs w:val="36"/>
        </w:rPr>
        <w:t>GROUP MEMBERS</w:t>
      </w:r>
    </w:p>
    <w:p w14:paraId="13616420" w14:textId="77777777" w:rsidR="00DD569E" w:rsidRPr="00BB29BA" w:rsidRDefault="00DD569E" w:rsidP="00DD569E">
      <w:pPr>
        <w:rPr>
          <w:rFonts w:ascii="Times New Roman" w:hAnsi="Times New Roman" w:cs="Times New Roman"/>
          <w:sz w:val="36"/>
          <w:szCs w:val="36"/>
          <w:lang w:val="en-KE"/>
        </w:rPr>
      </w:pPr>
      <w:r w:rsidRPr="00BB29BA">
        <w:rPr>
          <w:rFonts w:ascii="Times New Roman" w:hAnsi="Times New Roman" w:cs="Times New Roman"/>
          <w:sz w:val="36"/>
          <w:szCs w:val="36"/>
        </w:rPr>
        <w:t>DOK MIYOM CHOL SCT221-0448/2021</w:t>
      </w:r>
    </w:p>
    <w:p w14:paraId="1A4AD534" w14:textId="77777777" w:rsidR="00DD569E" w:rsidRPr="00BB29BA" w:rsidRDefault="00DD569E" w:rsidP="00DD569E">
      <w:pPr>
        <w:rPr>
          <w:rFonts w:ascii="Times New Roman" w:hAnsi="Times New Roman" w:cs="Times New Roman"/>
          <w:sz w:val="36"/>
          <w:szCs w:val="36"/>
          <w:lang w:val="en-KE"/>
        </w:rPr>
      </w:pPr>
      <w:r w:rsidRPr="00BB29BA">
        <w:rPr>
          <w:rFonts w:ascii="Times New Roman" w:hAnsi="Times New Roman" w:cs="Times New Roman"/>
          <w:sz w:val="36"/>
          <w:szCs w:val="36"/>
        </w:rPr>
        <w:t>CHARO ISHMAEL    SCT221-0838/2021</w:t>
      </w:r>
    </w:p>
    <w:p w14:paraId="43E1DA7F" w14:textId="77777777" w:rsidR="00DD569E" w:rsidRPr="00BB29BA" w:rsidRDefault="00DD569E" w:rsidP="00DD569E">
      <w:pPr>
        <w:rPr>
          <w:rFonts w:ascii="Times New Roman" w:hAnsi="Times New Roman" w:cs="Times New Roman"/>
          <w:sz w:val="36"/>
          <w:szCs w:val="36"/>
          <w:lang w:val="en-KE"/>
        </w:rPr>
      </w:pPr>
      <w:r w:rsidRPr="00BB29BA">
        <w:rPr>
          <w:rFonts w:ascii="Times New Roman" w:hAnsi="Times New Roman" w:cs="Times New Roman"/>
          <w:sz w:val="36"/>
          <w:szCs w:val="36"/>
        </w:rPr>
        <w:t>HUSSEIN FARAH     SCT221-0403/2021</w:t>
      </w:r>
    </w:p>
    <w:p w14:paraId="3E903D21" w14:textId="77777777" w:rsidR="00DD569E" w:rsidRPr="00BB29BA" w:rsidRDefault="00DD569E" w:rsidP="00DD569E">
      <w:pPr>
        <w:rPr>
          <w:rFonts w:ascii="Times New Roman" w:hAnsi="Times New Roman" w:cs="Times New Roman"/>
        </w:rPr>
      </w:pPr>
    </w:p>
    <w:p w14:paraId="7EF7CBBA" w14:textId="77777777" w:rsidR="00DD569E" w:rsidRPr="00BB29BA" w:rsidRDefault="00DD569E">
      <w:pPr>
        <w:pStyle w:val="Title"/>
        <w:rPr>
          <w:rFonts w:ascii="Times New Roman" w:hAnsi="Times New Roman" w:cs="Times New Roman"/>
          <w:b/>
          <w:color w:val="auto"/>
        </w:rPr>
      </w:pPr>
    </w:p>
    <w:p w14:paraId="388B0A49" w14:textId="20D3F8AD" w:rsidR="00FC0616" w:rsidRPr="00BB29BA" w:rsidRDefault="00BB29BA">
      <w:pPr>
        <w:pStyle w:val="Title"/>
        <w:rPr>
          <w:rFonts w:ascii="Times New Roman" w:hAnsi="Times New Roman" w:cs="Times New Roman"/>
          <w:b/>
          <w:color w:val="auto"/>
        </w:rPr>
      </w:pPr>
      <w:r w:rsidRPr="00BB29BA">
        <w:rPr>
          <w:rFonts w:ascii="Times New Roman" w:hAnsi="Times New Roman" w:cs="Times New Roman"/>
          <w:b/>
          <w:color w:val="auto"/>
        </w:rPr>
        <w:lastRenderedPageBreak/>
        <w:t>Finance Calculator App Documentation</w:t>
      </w:r>
    </w:p>
    <w:p w14:paraId="388B0A4A" w14:textId="77777777" w:rsidR="00FC0616" w:rsidRPr="00BB29BA" w:rsidRDefault="00BB29BA">
      <w:pPr>
        <w:pStyle w:val="Heading1"/>
        <w:rPr>
          <w:rFonts w:ascii="Times New Roman" w:hAnsi="Times New Roman" w:cs="Times New Roman"/>
          <w:color w:val="auto"/>
        </w:rPr>
      </w:pPr>
      <w:r w:rsidRPr="00BB29BA">
        <w:rPr>
          <w:rFonts w:ascii="Times New Roman" w:hAnsi="Times New Roman" w:cs="Times New Roman"/>
          <w:color w:val="auto"/>
        </w:rPr>
        <w:t>Overview</w:t>
      </w:r>
    </w:p>
    <w:p w14:paraId="388B0A4B" w14:textId="77777777" w:rsidR="00FC0616" w:rsidRPr="00BB29BA" w:rsidRDefault="00BB29BA">
      <w:pPr>
        <w:rPr>
          <w:rFonts w:ascii="Times New Roman" w:hAnsi="Times New Roman" w:cs="Times New Roman"/>
        </w:rPr>
      </w:pPr>
      <w:r w:rsidRPr="00BB29BA">
        <w:rPr>
          <w:rFonts w:ascii="Times New Roman" w:hAnsi="Times New Roman" w:cs="Times New Roman"/>
        </w:rPr>
        <w:t>The Finance Calculator App is a React-based application designed to evaluate and compare financial metrics of different projects. The app calculates key financial indicators such as Payback Period, Return on Investment (ROI), Net Present Value (NPV), and Internal Rate of Return (IRR) for multiple projects over a specified number of years. The app also determines which project has the highest ROI, making it the best investment option among the evaluated projects.</w:t>
      </w:r>
    </w:p>
    <w:p w14:paraId="388B0A4C" w14:textId="77777777" w:rsidR="00FC0616" w:rsidRPr="00BB29BA" w:rsidRDefault="00BB29BA">
      <w:pPr>
        <w:pStyle w:val="Heading1"/>
        <w:rPr>
          <w:rFonts w:ascii="Times New Roman" w:hAnsi="Times New Roman" w:cs="Times New Roman"/>
          <w:color w:val="auto"/>
        </w:rPr>
      </w:pPr>
      <w:r w:rsidRPr="00BB29BA">
        <w:rPr>
          <w:rFonts w:ascii="Times New Roman" w:hAnsi="Times New Roman" w:cs="Times New Roman"/>
          <w:color w:val="auto"/>
        </w:rPr>
        <w:t>Features</w:t>
      </w:r>
    </w:p>
    <w:p w14:paraId="388B0A4D" w14:textId="77777777" w:rsidR="00FC0616" w:rsidRPr="00BB29BA" w:rsidRDefault="00BB29BA">
      <w:pPr>
        <w:rPr>
          <w:rFonts w:ascii="Times New Roman" w:hAnsi="Times New Roman" w:cs="Times New Roman"/>
        </w:rPr>
      </w:pPr>
      <w:r w:rsidRPr="00BB29BA">
        <w:rPr>
          <w:rFonts w:ascii="Times New Roman" w:hAnsi="Times New Roman" w:cs="Times New Roman"/>
        </w:rPr>
        <w:t>- Multiple Projects Evaluation: Users can input the number of projects and specify the cash flows for each project over a chosen number of years.</w:t>
      </w:r>
      <w:r w:rsidRPr="00BB29BA">
        <w:rPr>
          <w:rFonts w:ascii="Times New Roman" w:hAnsi="Times New Roman" w:cs="Times New Roman"/>
        </w:rPr>
        <w:br/>
        <w:t>- Dynamic Input: The app dynamically adjusts input fields based on the number of projects and years selected.</w:t>
      </w:r>
      <w:r w:rsidRPr="00BB29BA">
        <w:rPr>
          <w:rFonts w:ascii="Times New Roman" w:hAnsi="Times New Roman" w:cs="Times New Roman"/>
        </w:rPr>
        <w:br/>
        <w:t>- Key Financial Metrics Calculation:</w:t>
      </w:r>
      <w:r w:rsidRPr="00BB29BA">
        <w:rPr>
          <w:rFonts w:ascii="Times New Roman" w:hAnsi="Times New Roman" w:cs="Times New Roman"/>
        </w:rPr>
        <w:br/>
        <w:t xml:space="preserve">  - Payback Period: The time it takes for cumulative cash flows to turn positive.</w:t>
      </w:r>
      <w:r w:rsidRPr="00BB29BA">
        <w:rPr>
          <w:rFonts w:ascii="Times New Roman" w:hAnsi="Times New Roman" w:cs="Times New Roman"/>
        </w:rPr>
        <w:br/>
        <w:t xml:space="preserve">  - Return on Investment (ROI): The average annual return on the total investment.</w:t>
      </w:r>
      <w:r w:rsidRPr="00BB29BA">
        <w:rPr>
          <w:rFonts w:ascii="Times New Roman" w:hAnsi="Times New Roman" w:cs="Times New Roman"/>
        </w:rPr>
        <w:br/>
        <w:t xml:space="preserve">  - Net Present Value (NPV): The present value of future cash flows discounted at a specified rate (default is 10%).</w:t>
      </w:r>
      <w:r w:rsidRPr="00BB29BA">
        <w:rPr>
          <w:rFonts w:ascii="Times New Roman" w:hAnsi="Times New Roman" w:cs="Times New Roman"/>
        </w:rPr>
        <w:br/>
        <w:t xml:space="preserve">  - Internal Rate of Return (IRR): The discount rate that makes the NPV of cash flows zero.</w:t>
      </w:r>
      <w:r w:rsidRPr="00BB29BA">
        <w:rPr>
          <w:rFonts w:ascii="Times New Roman" w:hAnsi="Times New Roman" w:cs="Times New Roman"/>
        </w:rPr>
        <w:br/>
        <w:t>- Best Project Identification: The app identifies and displays the project with the highest ROI.</w:t>
      </w:r>
    </w:p>
    <w:p w14:paraId="388B0A4E" w14:textId="77777777" w:rsidR="00FC0616" w:rsidRPr="00BB29BA" w:rsidRDefault="00BB29BA">
      <w:pPr>
        <w:pStyle w:val="Heading1"/>
        <w:rPr>
          <w:rFonts w:ascii="Times New Roman" w:hAnsi="Times New Roman" w:cs="Times New Roman"/>
          <w:color w:val="auto"/>
        </w:rPr>
      </w:pPr>
      <w:r w:rsidRPr="00BB29BA">
        <w:rPr>
          <w:rFonts w:ascii="Times New Roman" w:hAnsi="Times New Roman" w:cs="Times New Roman"/>
          <w:color w:val="auto"/>
        </w:rPr>
        <w:lastRenderedPageBreak/>
        <w:t>User Interface</w:t>
      </w:r>
    </w:p>
    <w:p w14:paraId="388B0A4F" w14:textId="77777777" w:rsidR="00FC0616" w:rsidRPr="00BB29BA" w:rsidRDefault="00BB29BA">
      <w:pPr>
        <w:pStyle w:val="Heading2"/>
        <w:rPr>
          <w:rFonts w:ascii="Times New Roman" w:hAnsi="Times New Roman" w:cs="Times New Roman"/>
          <w:color w:val="auto"/>
        </w:rPr>
      </w:pPr>
      <w:r w:rsidRPr="00BB29BA">
        <w:rPr>
          <w:rFonts w:ascii="Times New Roman" w:hAnsi="Times New Roman" w:cs="Times New Roman"/>
          <w:color w:val="auto"/>
        </w:rPr>
        <w:t>Input Fields</w:t>
      </w:r>
    </w:p>
    <w:p w14:paraId="388B0A50" w14:textId="77777777" w:rsidR="00FC0616" w:rsidRPr="00BB29BA" w:rsidRDefault="00BB29BA">
      <w:pPr>
        <w:rPr>
          <w:rFonts w:ascii="Times New Roman" w:hAnsi="Times New Roman" w:cs="Times New Roman"/>
        </w:rPr>
      </w:pPr>
      <w:r w:rsidRPr="00BB29BA">
        <w:rPr>
          <w:rFonts w:ascii="Times New Roman" w:hAnsi="Times New Roman" w:cs="Times New Roman"/>
        </w:rPr>
        <w:t>1. Number of Projects: Allows the user to specify how many projects they want to evaluate.</w:t>
      </w:r>
      <w:r w:rsidRPr="00BB29BA">
        <w:rPr>
          <w:rFonts w:ascii="Times New Roman" w:hAnsi="Times New Roman" w:cs="Times New Roman"/>
        </w:rPr>
        <w:br/>
        <w:t>2. Number of Years: Specifies the time horizon (in years) over which the cash flows will be evaluated.</w:t>
      </w:r>
      <w:r w:rsidRPr="00BB29BA">
        <w:rPr>
          <w:rFonts w:ascii="Times New Roman" w:hAnsi="Times New Roman" w:cs="Times New Roman"/>
        </w:rPr>
        <w:br/>
        <w:t>3. Cash Flow Inputs: For each project, users input cash flows for each year.</w:t>
      </w:r>
    </w:p>
    <w:p w14:paraId="388B0A51" w14:textId="77777777" w:rsidR="00FC0616" w:rsidRPr="00BB29BA" w:rsidRDefault="00BB29BA">
      <w:pPr>
        <w:pStyle w:val="Heading2"/>
        <w:rPr>
          <w:rFonts w:ascii="Times New Roman" w:hAnsi="Times New Roman" w:cs="Times New Roman"/>
          <w:color w:val="auto"/>
        </w:rPr>
      </w:pPr>
      <w:r w:rsidRPr="00BB29BA">
        <w:rPr>
          <w:rFonts w:ascii="Times New Roman" w:hAnsi="Times New Roman" w:cs="Times New Roman"/>
          <w:color w:val="auto"/>
        </w:rPr>
        <w:t>Buttons</w:t>
      </w:r>
    </w:p>
    <w:p w14:paraId="388B0A52" w14:textId="77777777" w:rsidR="00FC0616" w:rsidRPr="00BB29BA" w:rsidRDefault="00BB29BA">
      <w:pPr>
        <w:rPr>
          <w:rFonts w:ascii="Times New Roman" w:hAnsi="Times New Roman" w:cs="Times New Roman"/>
        </w:rPr>
      </w:pPr>
      <w:r w:rsidRPr="00BB29BA">
        <w:rPr>
          <w:rFonts w:ascii="Times New Roman" w:hAnsi="Times New Roman" w:cs="Times New Roman"/>
        </w:rPr>
        <w:t>- Calculate: Computes the financial metrics based on the provided inputs.</w:t>
      </w:r>
    </w:p>
    <w:p w14:paraId="388B0A53" w14:textId="77777777" w:rsidR="00FC0616" w:rsidRPr="00BB29BA" w:rsidRDefault="00BB29BA">
      <w:pPr>
        <w:pStyle w:val="Heading2"/>
        <w:rPr>
          <w:rFonts w:ascii="Times New Roman" w:hAnsi="Times New Roman" w:cs="Times New Roman"/>
          <w:color w:val="auto"/>
        </w:rPr>
      </w:pPr>
      <w:r w:rsidRPr="00BB29BA">
        <w:rPr>
          <w:rFonts w:ascii="Times New Roman" w:hAnsi="Times New Roman" w:cs="Times New Roman"/>
          <w:color w:val="auto"/>
        </w:rPr>
        <w:t>Output Fields</w:t>
      </w:r>
    </w:p>
    <w:p w14:paraId="388B0A54" w14:textId="77777777" w:rsidR="00FC0616" w:rsidRPr="00BB29BA" w:rsidRDefault="00BB29BA">
      <w:pPr>
        <w:rPr>
          <w:rFonts w:ascii="Times New Roman" w:hAnsi="Times New Roman" w:cs="Times New Roman"/>
        </w:rPr>
      </w:pPr>
      <w:r w:rsidRPr="00BB29BA">
        <w:rPr>
          <w:rFonts w:ascii="Times New Roman" w:hAnsi="Times New Roman" w:cs="Times New Roman"/>
        </w:rPr>
        <w:t>- Results for Each Project: Displays Payback Period, ROI, NPV, and IRR for each project.</w:t>
      </w:r>
      <w:r w:rsidRPr="00BB29BA">
        <w:rPr>
          <w:rFonts w:ascii="Times New Roman" w:hAnsi="Times New Roman" w:cs="Times New Roman"/>
        </w:rPr>
        <w:br/>
        <w:t>- Best Project: Highlights the project with the highest ROI.</w:t>
      </w:r>
    </w:p>
    <w:p w14:paraId="388B0A55" w14:textId="77777777" w:rsidR="00FC0616" w:rsidRPr="00BB29BA" w:rsidRDefault="00BB29BA">
      <w:pPr>
        <w:pStyle w:val="Heading1"/>
        <w:rPr>
          <w:rFonts w:ascii="Times New Roman" w:hAnsi="Times New Roman" w:cs="Times New Roman"/>
          <w:color w:val="auto"/>
        </w:rPr>
      </w:pPr>
      <w:r w:rsidRPr="00BB29BA">
        <w:rPr>
          <w:rFonts w:ascii="Times New Roman" w:hAnsi="Times New Roman" w:cs="Times New Roman"/>
          <w:color w:val="auto"/>
        </w:rPr>
        <w:t>Code Structure</w:t>
      </w:r>
    </w:p>
    <w:p w14:paraId="388B0A56" w14:textId="77777777" w:rsidR="00FC0616" w:rsidRPr="00BB29BA" w:rsidRDefault="00BB29BA">
      <w:pPr>
        <w:pStyle w:val="Heading2"/>
        <w:rPr>
          <w:rFonts w:ascii="Times New Roman" w:hAnsi="Times New Roman" w:cs="Times New Roman"/>
          <w:color w:val="auto"/>
        </w:rPr>
      </w:pPr>
      <w:r w:rsidRPr="00BB29BA">
        <w:rPr>
          <w:rFonts w:ascii="Times New Roman" w:hAnsi="Times New Roman" w:cs="Times New Roman"/>
          <w:color w:val="auto"/>
        </w:rPr>
        <w:t>Components</w:t>
      </w:r>
    </w:p>
    <w:p w14:paraId="388B0A57" w14:textId="77777777" w:rsidR="00FC0616" w:rsidRPr="00BB29BA" w:rsidRDefault="00BB29BA">
      <w:pPr>
        <w:rPr>
          <w:rFonts w:ascii="Times New Roman" w:hAnsi="Times New Roman" w:cs="Times New Roman"/>
        </w:rPr>
      </w:pPr>
      <w:r w:rsidRPr="00BB29BA">
        <w:rPr>
          <w:rFonts w:ascii="Times New Roman" w:hAnsi="Times New Roman" w:cs="Times New Roman"/>
        </w:rPr>
        <w:t xml:space="preserve">- </w:t>
      </w:r>
      <w:proofErr w:type="spellStart"/>
      <w:r w:rsidRPr="00BB29BA">
        <w:rPr>
          <w:rFonts w:ascii="Times New Roman" w:hAnsi="Times New Roman" w:cs="Times New Roman"/>
        </w:rPr>
        <w:t>FinanceCalculator</w:t>
      </w:r>
      <w:proofErr w:type="spellEnd"/>
      <w:r w:rsidRPr="00BB29BA">
        <w:rPr>
          <w:rFonts w:ascii="Times New Roman" w:hAnsi="Times New Roman" w:cs="Times New Roman"/>
        </w:rPr>
        <w:t>: The main component that manages the state and handles the logic for calculating financial metrics.</w:t>
      </w:r>
      <w:r w:rsidRPr="00BB29BA">
        <w:rPr>
          <w:rFonts w:ascii="Times New Roman" w:hAnsi="Times New Roman" w:cs="Times New Roman"/>
        </w:rPr>
        <w:br/>
        <w:t xml:space="preserve">  - State Variables:</w:t>
      </w:r>
      <w:r w:rsidRPr="00BB29BA">
        <w:rPr>
          <w:rFonts w:ascii="Times New Roman" w:hAnsi="Times New Roman" w:cs="Times New Roman"/>
        </w:rPr>
        <w:br/>
        <w:t xml:space="preserve">    - `</w:t>
      </w:r>
      <w:proofErr w:type="spellStart"/>
      <w:r w:rsidRPr="00BB29BA">
        <w:rPr>
          <w:rFonts w:ascii="Times New Roman" w:hAnsi="Times New Roman" w:cs="Times New Roman"/>
        </w:rPr>
        <w:t>numProjects</w:t>
      </w:r>
      <w:proofErr w:type="spellEnd"/>
      <w:r w:rsidRPr="00BB29BA">
        <w:rPr>
          <w:rFonts w:ascii="Times New Roman" w:hAnsi="Times New Roman" w:cs="Times New Roman"/>
        </w:rPr>
        <w:t>`: Number of projects.</w:t>
      </w:r>
      <w:r w:rsidRPr="00BB29BA">
        <w:rPr>
          <w:rFonts w:ascii="Times New Roman" w:hAnsi="Times New Roman" w:cs="Times New Roman"/>
        </w:rPr>
        <w:br/>
        <w:t xml:space="preserve">    - `</w:t>
      </w:r>
      <w:proofErr w:type="spellStart"/>
      <w:r w:rsidRPr="00BB29BA">
        <w:rPr>
          <w:rFonts w:ascii="Times New Roman" w:hAnsi="Times New Roman" w:cs="Times New Roman"/>
        </w:rPr>
        <w:t>numYears</w:t>
      </w:r>
      <w:proofErr w:type="spellEnd"/>
      <w:r w:rsidRPr="00BB29BA">
        <w:rPr>
          <w:rFonts w:ascii="Times New Roman" w:hAnsi="Times New Roman" w:cs="Times New Roman"/>
        </w:rPr>
        <w:t>`: Number of years.</w:t>
      </w:r>
      <w:r w:rsidRPr="00BB29BA">
        <w:rPr>
          <w:rFonts w:ascii="Times New Roman" w:hAnsi="Times New Roman" w:cs="Times New Roman"/>
        </w:rPr>
        <w:br/>
      </w:r>
      <w:r w:rsidRPr="00BB29BA">
        <w:rPr>
          <w:rFonts w:ascii="Times New Roman" w:hAnsi="Times New Roman" w:cs="Times New Roman"/>
        </w:rPr>
        <w:lastRenderedPageBreak/>
        <w:t xml:space="preserve">    - `</w:t>
      </w:r>
      <w:proofErr w:type="spellStart"/>
      <w:r w:rsidRPr="00BB29BA">
        <w:rPr>
          <w:rFonts w:ascii="Times New Roman" w:hAnsi="Times New Roman" w:cs="Times New Roman"/>
        </w:rPr>
        <w:t>cashFlows</w:t>
      </w:r>
      <w:proofErr w:type="spellEnd"/>
      <w:r w:rsidRPr="00BB29BA">
        <w:rPr>
          <w:rFonts w:ascii="Times New Roman" w:hAnsi="Times New Roman" w:cs="Times New Roman"/>
        </w:rPr>
        <w:t>`: Array storing cash flows for each project.</w:t>
      </w:r>
      <w:r w:rsidRPr="00BB29BA">
        <w:rPr>
          <w:rFonts w:ascii="Times New Roman" w:hAnsi="Times New Roman" w:cs="Times New Roman"/>
        </w:rPr>
        <w:br/>
        <w:t xml:space="preserve">    - `results`: Array storing calculated results for each project.</w:t>
      </w:r>
      <w:r w:rsidRPr="00BB29BA">
        <w:rPr>
          <w:rFonts w:ascii="Times New Roman" w:hAnsi="Times New Roman" w:cs="Times New Roman"/>
        </w:rPr>
        <w:br/>
        <w:t xml:space="preserve">    - `</w:t>
      </w:r>
      <w:proofErr w:type="spellStart"/>
      <w:r w:rsidRPr="00BB29BA">
        <w:rPr>
          <w:rFonts w:ascii="Times New Roman" w:hAnsi="Times New Roman" w:cs="Times New Roman"/>
        </w:rPr>
        <w:t>bestProjectIndex</w:t>
      </w:r>
      <w:proofErr w:type="spellEnd"/>
      <w:r w:rsidRPr="00BB29BA">
        <w:rPr>
          <w:rFonts w:ascii="Times New Roman" w:hAnsi="Times New Roman" w:cs="Times New Roman"/>
        </w:rPr>
        <w:t>`: Index of the project with the highest ROI.</w:t>
      </w:r>
      <w:r w:rsidRPr="00BB29BA">
        <w:rPr>
          <w:rFonts w:ascii="Times New Roman" w:hAnsi="Times New Roman" w:cs="Times New Roman"/>
        </w:rPr>
        <w:br/>
        <w:t xml:space="preserve">  - Handlers:</w:t>
      </w:r>
      <w:r w:rsidRPr="00BB29BA">
        <w:rPr>
          <w:rFonts w:ascii="Times New Roman" w:hAnsi="Times New Roman" w:cs="Times New Roman"/>
        </w:rPr>
        <w:br/>
        <w:t xml:space="preserve">    - `</w:t>
      </w:r>
      <w:proofErr w:type="spellStart"/>
      <w:r w:rsidRPr="00BB29BA">
        <w:rPr>
          <w:rFonts w:ascii="Times New Roman" w:hAnsi="Times New Roman" w:cs="Times New Roman"/>
        </w:rPr>
        <w:t>handleNumProjectsChange</w:t>
      </w:r>
      <w:proofErr w:type="spellEnd"/>
      <w:r w:rsidRPr="00BB29BA">
        <w:rPr>
          <w:rFonts w:ascii="Times New Roman" w:hAnsi="Times New Roman" w:cs="Times New Roman"/>
        </w:rPr>
        <w:t>`: Updates the number of projects and adjusts the cash flow input fields.</w:t>
      </w:r>
      <w:r w:rsidRPr="00BB29BA">
        <w:rPr>
          <w:rFonts w:ascii="Times New Roman" w:hAnsi="Times New Roman" w:cs="Times New Roman"/>
        </w:rPr>
        <w:br/>
        <w:t xml:space="preserve">    - `</w:t>
      </w:r>
      <w:proofErr w:type="spellStart"/>
      <w:r w:rsidRPr="00BB29BA">
        <w:rPr>
          <w:rFonts w:ascii="Times New Roman" w:hAnsi="Times New Roman" w:cs="Times New Roman"/>
        </w:rPr>
        <w:t>handleNumYearsChange</w:t>
      </w:r>
      <w:proofErr w:type="spellEnd"/>
      <w:r w:rsidRPr="00BB29BA">
        <w:rPr>
          <w:rFonts w:ascii="Times New Roman" w:hAnsi="Times New Roman" w:cs="Times New Roman"/>
        </w:rPr>
        <w:t>`: Updates the number of years and adjusts the cash flow input fields.</w:t>
      </w:r>
      <w:r w:rsidRPr="00BB29BA">
        <w:rPr>
          <w:rFonts w:ascii="Times New Roman" w:hAnsi="Times New Roman" w:cs="Times New Roman"/>
        </w:rPr>
        <w:br/>
        <w:t xml:space="preserve">    - `</w:t>
      </w:r>
      <w:proofErr w:type="spellStart"/>
      <w:r w:rsidRPr="00BB29BA">
        <w:rPr>
          <w:rFonts w:ascii="Times New Roman" w:hAnsi="Times New Roman" w:cs="Times New Roman"/>
        </w:rPr>
        <w:t>handleInputChange</w:t>
      </w:r>
      <w:proofErr w:type="spellEnd"/>
      <w:r w:rsidRPr="00BB29BA">
        <w:rPr>
          <w:rFonts w:ascii="Times New Roman" w:hAnsi="Times New Roman" w:cs="Times New Roman"/>
        </w:rPr>
        <w:t>`: Updates the cash flow values for each project and year.</w:t>
      </w:r>
      <w:r w:rsidRPr="00BB29BA">
        <w:rPr>
          <w:rFonts w:ascii="Times New Roman" w:hAnsi="Times New Roman" w:cs="Times New Roman"/>
        </w:rPr>
        <w:br/>
        <w:t xml:space="preserve">    - `</w:t>
      </w:r>
      <w:proofErr w:type="spellStart"/>
      <w:r w:rsidRPr="00BB29BA">
        <w:rPr>
          <w:rFonts w:ascii="Times New Roman" w:hAnsi="Times New Roman" w:cs="Times New Roman"/>
        </w:rPr>
        <w:t>calculateResults</w:t>
      </w:r>
      <w:proofErr w:type="spellEnd"/>
      <w:r w:rsidRPr="00BB29BA">
        <w:rPr>
          <w:rFonts w:ascii="Times New Roman" w:hAnsi="Times New Roman" w:cs="Times New Roman"/>
        </w:rPr>
        <w:t>`: Calculates the Payback Period, ROI, NPV, and IRR for each project and determines the best project.</w:t>
      </w:r>
    </w:p>
    <w:p w14:paraId="388B0A58" w14:textId="77777777" w:rsidR="00FC0616" w:rsidRPr="00BB29BA" w:rsidRDefault="00BB29BA">
      <w:pPr>
        <w:pStyle w:val="Heading2"/>
        <w:rPr>
          <w:rFonts w:ascii="Times New Roman" w:hAnsi="Times New Roman" w:cs="Times New Roman"/>
          <w:color w:val="auto"/>
        </w:rPr>
      </w:pPr>
      <w:r w:rsidRPr="00BB29BA">
        <w:rPr>
          <w:rFonts w:ascii="Times New Roman" w:hAnsi="Times New Roman" w:cs="Times New Roman"/>
          <w:color w:val="auto"/>
        </w:rPr>
        <w:t>Utility Functions</w:t>
      </w:r>
    </w:p>
    <w:p w14:paraId="388B0A59" w14:textId="77777777" w:rsidR="00FC0616" w:rsidRPr="00BB29BA" w:rsidRDefault="00BB29BA">
      <w:pPr>
        <w:rPr>
          <w:rFonts w:ascii="Times New Roman" w:hAnsi="Times New Roman" w:cs="Times New Roman"/>
        </w:rPr>
      </w:pPr>
      <w:r w:rsidRPr="00BB29BA">
        <w:rPr>
          <w:rFonts w:ascii="Times New Roman" w:hAnsi="Times New Roman" w:cs="Times New Roman"/>
        </w:rPr>
        <w:t>- `</w:t>
      </w:r>
      <w:proofErr w:type="spellStart"/>
      <w:r w:rsidRPr="00BB29BA">
        <w:rPr>
          <w:rFonts w:ascii="Times New Roman" w:hAnsi="Times New Roman" w:cs="Times New Roman"/>
        </w:rPr>
        <w:t>calculatePayback</w:t>
      </w:r>
      <w:proofErr w:type="spellEnd"/>
      <w:r w:rsidRPr="00BB29BA">
        <w:rPr>
          <w:rFonts w:ascii="Times New Roman" w:hAnsi="Times New Roman" w:cs="Times New Roman"/>
        </w:rPr>
        <w:t>`: Calculates the payback period for a project.</w:t>
      </w:r>
      <w:r w:rsidRPr="00BB29BA">
        <w:rPr>
          <w:rFonts w:ascii="Times New Roman" w:hAnsi="Times New Roman" w:cs="Times New Roman"/>
        </w:rPr>
        <w:br/>
        <w:t>- `</w:t>
      </w:r>
      <w:proofErr w:type="spellStart"/>
      <w:r w:rsidRPr="00BB29BA">
        <w:rPr>
          <w:rFonts w:ascii="Times New Roman" w:hAnsi="Times New Roman" w:cs="Times New Roman"/>
        </w:rPr>
        <w:t>calculateROI</w:t>
      </w:r>
      <w:proofErr w:type="spellEnd"/>
      <w:r w:rsidRPr="00BB29BA">
        <w:rPr>
          <w:rFonts w:ascii="Times New Roman" w:hAnsi="Times New Roman" w:cs="Times New Roman"/>
        </w:rPr>
        <w:t>`: Calculates the ROI using the net profit and total expenses over the non-zero cash flow years.</w:t>
      </w:r>
      <w:r w:rsidRPr="00BB29BA">
        <w:rPr>
          <w:rFonts w:ascii="Times New Roman" w:hAnsi="Times New Roman" w:cs="Times New Roman"/>
        </w:rPr>
        <w:br/>
        <w:t>- `</w:t>
      </w:r>
      <w:proofErr w:type="spellStart"/>
      <w:r w:rsidRPr="00BB29BA">
        <w:rPr>
          <w:rFonts w:ascii="Times New Roman" w:hAnsi="Times New Roman" w:cs="Times New Roman"/>
        </w:rPr>
        <w:t>calculateNPV</w:t>
      </w:r>
      <w:proofErr w:type="spellEnd"/>
      <w:r w:rsidRPr="00BB29BA">
        <w:rPr>
          <w:rFonts w:ascii="Times New Roman" w:hAnsi="Times New Roman" w:cs="Times New Roman"/>
        </w:rPr>
        <w:t>`: Calculates the NPV using the provided cash flows and a discount rate.</w:t>
      </w:r>
      <w:r w:rsidRPr="00BB29BA">
        <w:rPr>
          <w:rFonts w:ascii="Times New Roman" w:hAnsi="Times New Roman" w:cs="Times New Roman"/>
        </w:rPr>
        <w:br/>
        <w:t>- `</w:t>
      </w:r>
      <w:proofErr w:type="spellStart"/>
      <w:r w:rsidRPr="00BB29BA">
        <w:rPr>
          <w:rFonts w:ascii="Times New Roman" w:hAnsi="Times New Roman" w:cs="Times New Roman"/>
        </w:rPr>
        <w:t>calculateIRR</w:t>
      </w:r>
      <w:proofErr w:type="spellEnd"/>
      <w:r w:rsidRPr="00BB29BA">
        <w:rPr>
          <w:rFonts w:ascii="Times New Roman" w:hAnsi="Times New Roman" w:cs="Times New Roman"/>
        </w:rPr>
        <w:t>`: Estimates the IRR using the Newton-Raphson method.</w:t>
      </w:r>
    </w:p>
    <w:p w14:paraId="388B0A5A" w14:textId="77777777" w:rsidR="00FC0616" w:rsidRPr="00BB29BA" w:rsidRDefault="00BB29BA">
      <w:pPr>
        <w:pStyle w:val="Heading2"/>
        <w:rPr>
          <w:rFonts w:ascii="Times New Roman" w:hAnsi="Times New Roman" w:cs="Times New Roman"/>
          <w:color w:val="auto"/>
        </w:rPr>
      </w:pPr>
      <w:r w:rsidRPr="00BB29BA">
        <w:rPr>
          <w:rFonts w:ascii="Times New Roman" w:hAnsi="Times New Roman" w:cs="Times New Roman"/>
          <w:color w:val="auto"/>
        </w:rPr>
        <w:t>Example Usage</w:t>
      </w:r>
    </w:p>
    <w:p w14:paraId="388B0A5B" w14:textId="77777777" w:rsidR="00FC0616" w:rsidRPr="00BB29BA" w:rsidRDefault="00BB29BA">
      <w:pPr>
        <w:rPr>
          <w:rFonts w:ascii="Times New Roman" w:hAnsi="Times New Roman" w:cs="Times New Roman"/>
        </w:rPr>
      </w:pPr>
      <w:r w:rsidRPr="00BB29BA">
        <w:rPr>
          <w:rFonts w:ascii="Times New Roman" w:hAnsi="Times New Roman" w:cs="Times New Roman"/>
        </w:rPr>
        <w:t>```</w:t>
      </w:r>
      <w:proofErr w:type="spellStart"/>
      <w:r w:rsidRPr="00BB29BA">
        <w:rPr>
          <w:rFonts w:ascii="Times New Roman" w:hAnsi="Times New Roman" w:cs="Times New Roman"/>
        </w:rPr>
        <w:t>javascript</w:t>
      </w:r>
      <w:proofErr w:type="spellEnd"/>
      <w:r w:rsidRPr="00BB29BA">
        <w:rPr>
          <w:rFonts w:ascii="Times New Roman" w:hAnsi="Times New Roman" w:cs="Times New Roman"/>
        </w:rPr>
        <w:br/>
        <w:t>&lt;</w:t>
      </w:r>
      <w:proofErr w:type="spellStart"/>
      <w:r w:rsidRPr="00BB29BA">
        <w:rPr>
          <w:rFonts w:ascii="Times New Roman" w:hAnsi="Times New Roman" w:cs="Times New Roman"/>
        </w:rPr>
        <w:t>FinanceCalculator</w:t>
      </w:r>
      <w:proofErr w:type="spellEnd"/>
      <w:r w:rsidRPr="00BB29BA">
        <w:rPr>
          <w:rFonts w:ascii="Times New Roman" w:hAnsi="Times New Roman" w:cs="Times New Roman"/>
        </w:rPr>
        <w:t xml:space="preserve"> /&gt;</w:t>
      </w:r>
      <w:r w:rsidRPr="00BB29BA">
        <w:rPr>
          <w:rFonts w:ascii="Times New Roman" w:hAnsi="Times New Roman" w:cs="Times New Roman"/>
        </w:rPr>
        <w:br/>
        <w:t>```</w:t>
      </w:r>
    </w:p>
    <w:p w14:paraId="388B0A5C" w14:textId="77777777" w:rsidR="00FC0616" w:rsidRPr="00BB29BA" w:rsidRDefault="00BB29BA">
      <w:pPr>
        <w:pStyle w:val="Heading1"/>
        <w:rPr>
          <w:rFonts w:ascii="Times New Roman" w:hAnsi="Times New Roman" w:cs="Times New Roman"/>
          <w:color w:val="auto"/>
        </w:rPr>
      </w:pPr>
      <w:r w:rsidRPr="00BB29BA">
        <w:rPr>
          <w:rFonts w:ascii="Times New Roman" w:hAnsi="Times New Roman" w:cs="Times New Roman"/>
          <w:color w:val="auto"/>
        </w:rPr>
        <w:lastRenderedPageBreak/>
        <w:t>Calculation Methods</w:t>
      </w:r>
    </w:p>
    <w:p w14:paraId="388B0A5D" w14:textId="77777777" w:rsidR="00FC0616" w:rsidRPr="00BB29BA" w:rsidRDefault="00BB29BA">
      <w:pPr>
        <w:pStyle w:val="Heading2"/>
        <w:rPr>
          <w:rFonts w:ascii="Times New Roman" w:hAnsi="Times New Roman" w:cs="Times New Roman"/>
          <w:color w:val="auto"/>
        </w:rPr>
      </w:pPr>
      <w:r w:rsidRPr="00BB29BA">
        <w:rPr>
          <w:rFonts w:ascii="Times New Roman" w:hAnsi="Times New Roman" w:cs="Times New Roman"/>
          <w:color w:val="auto"/>
        </w:rPr>
        <w:t>Payback Period</w:t>
      </w:r>
    </w:p>
    <w:p w14:paraId="388B0A5E" w14:textId="77777777" w:rsidR="00FC0616" w:rsidRPr="00BB29BA" w:rsidRDefault="00BB29BA">
      <w:pPr>
        <w:rPr>
          <w:rFonts w:ascii="Times New Roman" w:hAnsi="Times New Roman" w:cs="Times New Roman"/>
        </w:rPr>
      </w:pPr>
      <w:r w:rsidRPr="00BB29BA">
        <w:rPr>
          <w:rFonts w:ascii="Times New Roman" w:hAnsi="Times New Roman" w:cs="Times New Roman"/>
        </w:rPr>
        <w:t>The Payback Period is calculated by summing the cash flows until the cumulative cash flow becomes positive.</w:t>
      </w:r>
    </w:p>
    <w:p w14:paraId="388B0A5F" w14:textId="77777777" w:rsidR="00FC0616" w:rsidRPr="00BB29BA" w:rsidRDefault="00BB29BA">
      <w:pPr>
        <w:pStyle w:val="Heading2"/>
        <w:rPr>
          <w:rFonts w:ascii="Times New Roman" w:hAnsi="Times New Roman" w:cs="Times New Roman"/>
          <w:color w:val="auto"/>
        </w:rPr>
      </w:pPr>
      <w:r w:rsidRPr="00BB29BA">
        <w:rPr>
          <w:rFonts w:ascii="Times New Roman" w:hAnsi="Times New Roman" w:cs="Times New Roman"/>
          <w:color w:val="auto"/>
        </w:rPr>
        <w:t>Return on Investment (ROI)</w:t>
      </w:r>
    </w:p>
    <w:p w14:paraId="388B0A60" w14:textId="77777777" w:rsidR="00FC0616" w:rsidRPr="00BB29BA" w:rsidRDefault="00BB29BA">
      <w:pPr>
        <w:rPr>
          <w:rFonts w:ascii="Times New Roman" w:hAnsi="Times New Roman" w:cs="Times New Roman"/>
        </w:rPr>
      </w:pPr>
      <w:r w:rsidRPr="00BB29BA">
        <w:rPr>
          <w:rFonts w:ascii="Times New Roman" w:hAnsi="Times New Roman" w:cs="Times New Roman"/>
        </w:rPr>
        <w:t>ROI is calculated as the net profit divided by the total expenses, averaged over the years with non-zero cash flows.</w:t>
      </w:r>
    </w:p>
    <w:p w14:paraId="388B0A61" w14:textId="77777777" w:rsidR="00FC0616" w:rsidRPr="00BB29BA" w:rsidRDefault="00BB29BA">
      <w:pPr>
        <w:pStyle w:val="Heading2"/>
        <w:rPr>
          <w:rFonts w:ascii="Times New Roman" w:hAnsi="Times New Roman" w:cs="Times New Roman"/>
          <w:color w:val="auto"/>
        </w:rPr>
      </w:pPr>
      <w:r w:rsidRPr="00BB29BA">
        <w:rPr>
          <w:rFonts w:ascii="Times New Roman" w:hAnsi="Times New Roman" w:cs="Times New Roman"/>
          <w:color w:val="auto"/>
        </w:rPr>
        <w:t>Net Present Value (NPV)</w:t>
      </w:r>
    </w:p>
    <w:p w14:paraId="388B0A62" w14:textId="77777777" w:rsidR="00FC0616" w:rsidRPr="00BB29BA" w:rsidRDefault="00BB29BA">
      <w:pPr>
        <w:rPr>
          <w:rFonts w:ascii="Times New Roman" w:hAnsi="Times New Roman" w:cs="Times New Roman"/>
        </w:rPr>
      </w:pPr>
      <w:r w:rsidRPr="00BB29BA">
        <w:rPr>
          <w:rFonts w:ascii="Times New Roman" w:hAnsi="Times New Roman" w:cs="Times New Roman"/>
        </w:rPr>
        <w:t>NPV is the sum of cash flows discounted at a specified rate. The discount rate is assumed to be 10% in the default implementation.</w:t>
      </w:r>
    </w:p>
    <w:p w14:paraId="388B0A63" w14:textId="77777777" w:rsidR="00FC0616" w:rsidRPr="00BB29BA" w:rsidRDefault="00BB29BA">
      <w:pPr>
        <w:pStyle w:val="Heading2"/>
        <w:rPr>
          <w:rFonts w:ascii="Times New Roman" w:hAnsi="Times New Roman" w:cs="Times New Roman"/>
          <w:color w:val="auto"/>
        </w:rPr>
      </w:pPr>
      <w:r w:rsidRPr="00BB29BA">
        <w:rPr>
          <w:rFonts w:ascii="Times New Roman" w:hAnsi="Times New Roman" w:cs="Times New Roman"/>
          <w:color w:val="auto"/>
        </w:rPr>
        <w:t>Internal Rate of Return (IRR)</w:t>
      </w:r>
    </w:p>
    <w:p w14:paraId="388B0A64" w14:textId="1502F101" w:rsidR="00FC0616" w:rsidRPr="00BB29BA" w:rsidRDefault="00BB29BA">
      <w:pPr>
        <w:rPr>
          <w:rFonts w:ascii="Times New Roman" w:hAnsi="Times New Roman" w:cs="Times New Roman"/>
        </w:rPr>
      </w:pPr>
      <w:r w:rsidRPr="00BB29BA">
        <w:rPr>
          <w:rFonts w:ascii="Times New Roman" w:hAnsi="Times New Roman" w:cs="Times New Roman"/>
        </w:rPr>
        <w:t>IRR is calculated using a numerical method (e.g., Newton-Raphson) to find the discount rate that sets the NPV to zero.</w:t>
      </w:r>
    </w:p>
    <w:p w14:paraId="17E517AE" w14:textId="77777777" w:rsidR="00DD569E" w:rsidRPr="00BB29BA" w:rsidRDefault="00DD569E" w:rsidP="00DD569E">
      <w:pPr>
        <w:rPr>
          <w:rFonts w:ascii="Times New Roman" w:hAnsi="Times New Roman" w:cs="Times New Roman"/>
          <w:b/>
          <w:bCs/>
          <w:u w:val="single"/>
        </w:rPr>
      </w:pPr>
      <w:r w:rsidRPr="00BB29BA">
        <w:rPr>
          <w:rFonts w:ascii="Times New Roman" w:hAnsi="Times New Roman" w:cs="Times New Roman"/>
          <w:b/>
          <w:bCs/>
          <w:u w:val="single"/>
        </w:rPr>
        <w:t>PRACTICAL 2</w:t>
      </w:r>
    </w:p>
    <w:p w14:paraId="4ACA1EEA" w14:textId="77777777" w:rsidR="00DD569E" w:rsidRPr="00BB29BA" w:rsidRDefault="00DD569E" w:rsidP="00DD569E">
      <w:pPr>
        <w:rPr>
          <w:rFonts w:ascii="Times New Roman" w:hAnsi="Times New Roman" w:cs="Times New Roman"/>
        </w:rPr>
      </w:pPr>
    </w:p>
    <w:p w14:paraId="4710D365" w14:textId="77777777" w:rsidR="00DD569E" w:rsidRPr="00BB29BA" w:rsidRDefault="00DD569E" w:rsidP="00DD569E">
      <w:pPr>
        <w:rPr>
          <w:rFonts w:ascii="Times New Roman" w:hAnsi="Times New Roman" w:cs="Times New Roman"/>
        </w:rPr>
      </w:pPr>
      <w:r w:rsidRPr="00BB29BA">
        <w:rPr>
          <w:rFonts w:ascii="Times New Roman" w:hAnsi="Times New Roman" w:cs="Times New Roman"/>
        </w:rPr>
        <w:t>While working in teams of 3, use 4-matrices and SWOT analysis to determine the viability of the software project in practical one.</w:t>
      </w:r>
    </w:p>
    <w:p w14:paraId="6B8AA21B" w14:textId="77777777" w:rsidR="00DD569E" w:rsidRPr="00BB29BA" w:rsidRDefault="00DD569E" w:rsidP="00DD569E">
      <w:pPr>
        <w:rPr>
          <w:rFonts w:ascii="Times New Roman" w:hAnsi="Times New Roman" w:cs="Times New Roman"/>
          <w:b/>
          <w:bCs/>
          <w:u w:val="single"/>
          <w:lang w:val="en-KE"/>
        </w:rPr>
      </w:pPr>
      <w:r w:rsidRPr="00BB29BA">
        <w:rPr>
          <w:rFonts w:ascii="Times New Roman" w:hAnsi="Times New Roman" w:cs="Times New Roman"/>
          <w:b/>
          <w:bCs/>
          <w:u w:val="single"/>
          <w:lang w:val="en-KE"/>
        </w:rPr>
        <w:t>4-Matrix Analysis</w:t>
      </w:r>
    </w:p>
    <w:p w14:paraId="4079CC89" w14:textId="77777777" w:rsidR="00DD569E" w:rsidRPr="00BB29BA" w:rsidRDefault="00DD569E" w:rsidP="00DD569E">
      <w:pPr>
        <w:numPr>
          <w:ilvl w:val="0"/>
          <w:numId w:val="7"/>
        </w:numPr>
        <w:rPr>
          <w:rFonts w:ascii="Times New Roman" w:hAnsi="Times New Roman" w:cs="Times New Roman"/>
          <w:bCs/>
          <w:lang w:val="en-KE"/>
        </w:rPr>
      </w:pPr>
      <w:r w:rsidRPr="00BB29BA">
        <w:rPr>
          <w:rFonts w:ascii="Times New Roman" w:hAnsi="Times New Roman" w:cs="Times New Roman"/>
          <w:bCs/>
          <w:lang w:val="en-KE"/>
        </w:rPr>
        <w:t xml:space="preserve">Impact </w:t>
      </w:r>
      <w:r w:rsidRPr="00BB29BA">
        <w:rPr>
          <w:rFonts w:ascii="Times New Roman" w:hAnsi="Times New Roman" w:cs="Times New Roman"/>
          <w:bCs/>
        </w:rPr>
        <w:t>and</w:t>
      </w:r>
      <w:r w:rsidRPr="00BB29BA">
        <w:rPr>
          <w:rFonts w:ascii="Times New Roman" w:hAnsi="Times New Roman" w:cs="Times New Roman"/>
          <w:bCs/>
          <w:lang w:val="en-KE"/>
        </w:rPr>
        <w:t xml:space="preserve"> Effort</w:t>
      </w:r>
      <w:r w:rsidRPr="00BB29BA">
        <w:rPr>
          <w:rFonts w:ascii="Times New Roman" w:hAnsi="Times New Roman" w:cs="Times New Roman"/>
          <w:bCs/>
        </w:rPr>
        <w:t>.</w:t>
      </w:r>
    </w:p>
    <w:p w14:paraId="1BA87ECF" w14:textId="77777777" w:rsidR="00DD569E" w:rsidRPr="00BB29BA" w:rsidRDefault="00DD569E" w:rsidP="00DD569E">
      <w:pPr>
        <w:numPr>
          <w:ilvl w:val="1"/>
          <w:numId w:val="8"/>
        </w:numPr>
        <w:rPr>
          <w:rFonts w:ascii="Times New Roman" w:hAnsi="Times New Roman" w:cs="Times New Roman"/>
          <w:lang w:val="en-KE"/>
        </w:rPr>
      </w:pPr>
      <w:r w:rsidRPr="00BB29BA">
        <w:rPr>
          <w:rFonts w:ascii="Times New Roman" w:hAnsi="Times New Roman" w:cs="Times New Roman"/>
        </w:rPr>
        <w:lastRenderedPageBreak/>
        <w:t>Automating calculations in a spreadsheet has high impact but low effort</w:t>
      </w:r>
      <w:r w:rsidRPr="00BB29BA">
        <w:rPr>
          <w:rFonts w:ascii="Times New Roman" w:hAnsi="Times New Roman" w:cs="Times New Roman"/>
          <w:lang w:val="en-KE"/>
        </w:rPr>
        <w:t>.</w:t>
      </w:r>
    </w:p>
    <w:p w14:paraId="2A159947" w14:textId="77777777" w:rsidR="00DD569E" w:rsidRPr="00BB29BA" w:rsidRDefault="00DD569E" w:rsidP="00DD569E">
      <w:pPr>
        <w:numPr>
          <w:ilvl w:val="1"/>
          <w:numId w:val="8"/>
        </w:numPr>
        <w:rPr>
          <w:rFonts w:ascii="Times New Roman" w:hAnsi="Times New Roman" w:cs="Times New Roman"/>
          <w:lang w:val="en-KE"/>
        </w:rPr>
      </w:pPr>
      <w:r w:rsidRPr="00BB29BA">
        <w:rPr>
          <w:rFonts w:ascii="Times New Roman" w:hAnsi="Times New Roman" w:cs="Times New Roman"/>
        </w:rPr>
        <w:t>A simple user-friendly application has high impact and requires high effort</w:t>
      </w:r>
      <w:r w:rsidRPr="00BB29BA">
        <w:rPr>
          <w:rFonts w:ascii="Times New Roman" w:hAnsi="Times New Roman" w:cs="Times New Roman"/>
          <w:lang w:val="en-KE"/>
        </w:rPr>
        <w:t>.</w:t>
      </w:r>
    </w:p>
    <w:p w14:paraId="19A5F69D" w14:textId="77777777" w:rsidR="00DD569E" w:rsidRPr="00BB29BA" w:rsidRDefault="00DD569E" w:rsidP="00DD569E">
      <w:pPr>
        <w:numPr>
          <w:ilvl w:val="1"/>
          <w:numId w:val="8"/>
        </w:numPr>
        <w:rPr>
          <w:rFonts w:ascii="Times New Roman" w:hAnsi="Times New Roman" w:cs="Times New Roman"/>
          <w:lang w:val="en-KE"/>
        </w:rPr>
      </w:pPr>
      <w:r w:rsidRPr="00BB29BA">
        <w:rPr>
          <w:rFonts w:ascii="Times New Roman" w:hAnsi="Times New Roman" w:cs="Times New Roman"/>
        </w:rPr>
        <w:t>Basic manual spreadsheet setup has low impact with low effort</w:t>
      </w:r>
      <w:r w:rsidRPr="00BB29BA">
        <w:rPr>
          <w:rFonts w:ascii="Times New Roman" w:hAnsi="Times New Roman" w:cs="Times New Roman"/>
          <w:lang w:val="en-KE"/>
        </w:rPr>
        <w:t>.</w:t>
      </w:r>
    </w:p>
    <w:p w14:paraId="0EF292E5" w14:textId="77777777" w:rsidR="00DD569E" w:rsidRPr="00BB29BA" w:rsidRDefault="00DD569E" w:rsidP="00DD569E">
      <w:pPr>
        <w:numPr>
          <w:ilvl w:val="1"/>
          <w:numId w:val="8"/>
        </w:numPr>
        <w:rPr>
          <w:rFonts w:ascii="Times New Roman" w:hAnsi="Times New Roman" w:cs="Times New Roman"/>
          <w:lang w:val="en-KE"/>
        </w:rPr>
      </w:pPr>
      <w:r w:rsidRPr="00BB29BA">
        <w:rPr>
          <w:rFonts w:ascii="Times New Roman" w:hAnsi="Times New Roman" w:cs="Times New Roman"/>
          <w:lang w:val="en-KE"/>
        </w:rPr>
        <w:t>Building a complex application with features that are rarely</w:t>
      </w:r>
      <w:r w:rsidRPr="00BB29BA">
        <w:rPr>
          <w:rFonts w:ascii="Times New Roman" w:hAnsi="Times New Roman" w:cs="Times New Roman"/>
        </w:rPr>
        <w:t xml:space="preserve"> </w:t>
      </w:r>
      <w:r w:rsidRPr="00BB29BA">
        <w:rPr>
          <w:rFonts w:ascii="Times New Roman" w:hAnsi="Times New Roman" w:cs="Times New Roman"/>
          <w:lang w:val="en-KE"/>
        </w:rPr>
        <w:t>used</w:t>
      </w:r>
      <w:r w:rsidRPr="00BB29BA">
        <w:rPr>
          <w:rFonts w:ascii="Times New Roman" w:hAnsi="Times New Roman" w:cs="Times New Roman"/>
        </w:rPr>
        <w:t xml:space="preserve"> has low impact and needs high effort.</w:t>
      </w:r>
    </w:p>
    <w:p w14:paraId="0AFA14F7" w14:textId="77777777" w:rsidR="00DD569E" w:rsidRPr="00BB29BA" w:rsidRDefault="00DD569E" w:rsidP="00DD569E">
      <w:pPr>
        <w:numPr>
          <w:ilvl w:val="0"/>
          <w:numId w:val="7"/>
        </w:numPr>
        <w:rPr>
          <w:rFonts w:ascii="Times New Roman" w:hAnsi="Times New Roman" w:cs="Times New Roman"/>
          <w:lang w:val="en-KE"/>
        </w:rPr>
      </w:pPr>
      <w:r w:rsidRPr="00BB29BA">
        <w:rPr>
          <w:rFonts w:ascii="Times New Roman" w:hAnsi="Times New Roman" w:cs="Times New Roman"/>
          <w:bCs/>
          <w:lang w:val="en-KE"/>
        </w:rPr>
        <w:t xml:space="preserve">Risk </w:t>
      </w:r>
      <w:r w:rsidRPr="00BB29BA">
        <w:rPr>
          <w:rFonts w:ascii="Times New Roman" w:hAnsi="Times New Roman" w:cs="Times New Roman"/>
          <w:bCs/>
        </w:rPr>
        <w:t>and</w:t>
      </w:r>
      <w:r w:rsidRPr="00BB29BA">
        <w:rPr>
          <w:rFonts w:ascii="Times New Roman" w:hAnsi="Times New Roman" w:cs="Times New Roman"/>
          <w:bCs/>
          <w:lang w:val="en-KE"/>
        </w:rPr>
        <w:t xml:space="preserve"> Reward</w:t>
      </w:r>
    </w:p>
    <w:p w14:paraId="3702FCEE" w14:textId="77777777" w:rsidR="00DD569E" w:rsidRPr="00BB29BA" w:rsidRDefault="00DD569E" w:rsidP="00DD569E">
      <w:pPr>
        <w:numPr>
          <w:ilvl w:val="1"/>
          <w:numId w:val="9"/>
        </w:numPr>
        <w:rPr>
          <w:rFonts w:ascii="Times New Roman" w:hAnsi="Times New Roman" w:cs="Times New Roman"/>
          <w:lang w:val="en-KE"/>
        </w:rPr>
      </w:pPr>
      <w:r w:rsidRPr="00BB29BA">
        <w:rPr>
          <w:rFonts w:ascii="Times New Roman" w:hAnsi="Times New Roman" w:cs="Times New Roman"/>
        </w:rPr>
        <w:t>Spreadsheets are widely used and familiar have high reward with low risk</w:t>
      </w:r>
      <w:r w:rsidRPr="00BB29BA">
        <w:rPr>
          <w:rFonts w:ascii="Times New Roman" w:hAnsi="Times New Roman" w:cs="Times New Roman"/>
          <w:lang w:val="en-KE"/>
        </w:rPr>
        <w:t>.</w:t>
      </w:r>
    </w:p>
    <w:p w14:paraId="08AE0EF4" w14:textId="77777777" w:rsidR="00DD569E" w:rsidRPr="00BB29BA" w:rsidRDefault="00DD569E" w:rsidP="00DD569E">
      <w:pPr>
        <w:numPr>
          <w:ilvl w:val="1"/>
          <w:numId w:val="9"/>
        </w:numPr>
        <w:rPr>
          <w:rFonts w:ascii="Times New Roman" w:hAnsi="Times New Roman" w:cs="Times New Roman"/>
          <w:lang w:val="en-KE"/>
        </w:rPr>
      </w:pPr>
      <w:r w:rsidRPr="00BB29BA">
        <w:rPr>
          <w:rFonts w:ascii="Times New Roman" w:hAnsi="Times New Roman" w:cs="Times New Roman"/>
          <w:lang w:val="en-KE"/>
        </w:rPr>
        <w:t>Developing a new application</w:t>
      </w:r>
      <w:r w:rsidRPr="00BB29BA">
        <w:rPr>
          <w:rFonts w:ascii="Times New Roman" w:hAnsi="Times New Roman" w:cs="Times New Roman"/>
        </w:rPr>
        <w:t xml:space="preserve"> can offer </w:t>
      </w:r>
      <w:r w:rsidRPr="00BB29BA">
        <w:rPr>
          <w:rFonts w:ascii="Times New Roman" w:hAnsi="Times New Roman" w:cs="Times New Roman"/>
          <w:lang w:val="en-KE"/>
        </w:rPr>
        <w:t>significant benefits</w:t>
      </w:r>
      <w:r w:rsidRPr="00BB29BA">
        <w:rPr>
          <w:rFonts w:ascii="Times New Roman" w:hAnsi="Times New Roman" w:cs="Times New Roman"/>
        </w:rPr>
        <w:t xml:space="preserve"> has</w:t>
      </w:r>
      <w:r w:rsidRPr="00BB29BA">
        <w:rPr>
          <w:rFonts w:ascii="Times New Roman" w:hAnsi="Times New Roman" w:cs="Times New Roman"/>
          <w:lang w:val="en-KE"/>
        </w:rPr>
        <w:t xml:space="preserve"> more uncertainty</w:t>
      </w:r>
      <w:r w:rsidRPr="00BB29BA">
        <w:rPr>
          <w:rFonts w:ascii="Times New Roman" w:hAnsi="Times New Roman" w:cs="Times New Roman"/>
        </w:rPr>
        <w:t xml:space="preserve"> hence has high reward with high risks too.</w:t>
      </w:r>
    </w:p>
    <w:p w14:paraId="18806DFA" w14:textId="77777777" w:rsidR="00DD569E" w:rsidRPr="00BB29BA" w:rsidRDefault="00DD569E" w:rsidP="00DD569E">
      <w:pPr>
        <w:numPr>
          <w:ilvl w:val="1"/>
          <w:numId w:val="9"/>
        </w:numPr>
        <w:rPr>
          <w:rFonts w:ascii="Times New Roman" w:hAnsi="Times New Roman" w:cs="Times New Roman"/>
          <w:lang w:val="en-KE"/>
        </w:rPr>
      </w:pPr>
      <w:r w:rsidRPr="00BB29BA">
        <w:rPr>
          <w:rFonts w:ascii="Times New Roman" w:hAnsi="Times New Roman" w:cs="Times New Roman"/>
        </w:rPr>
        <w:t>M</w:t>
      </w:r>
      <w:proofErr w:type="spellStart"/>
      <w:r w:rsidRPr="00BB29BA">
        <w:rPr>
          <w:rFonts w:ascii="Times New Roman" w:hAnsi="Times New Roman" w:cs="Times New Roman"/>
          <w:lang w:val="en-KE"/>
        </w:rPr>
        <w:t>anual</w:t>
      </w:r>
      <w:proofErr w:type="spellEnd"/>
      <w:r w:rsidRPr="00BB29BA">
        <w:rPr>
          <w:rFonts w:ascii="Times New Roman" w:hAnsi="Times New Roman" w:cs="Times New Roman"/>
          <w:lang w:val="en-KE"/>
        </w:rPr>
        <w:t xml:space="preserve"> calculations</w:t>
      </w:r>
      <w:r w:rsidRPr="00BB29BA">
        <w:rPr>
          <w:rFonts w:ascii="Times New Roman" w:hAnsi="Times New Roman" w:cs="Times New Roman"/>
        </w:rPr>
        <w:t xml:space="preserve"> can have low reward with low risk.</w:t>
      </w:r>
    </w:p>
    <w:p w14:paraId="1207C04D" w14:textId="77777777" w:rsidR="00DD569E" w:rsidRPr="00BB29BA" w:rsidRDefault="00DD569E" w:rsidP="00DD569E">
      <w:pPr>
        <w:numPr>
          <w:ilvl w:val="1"/>
          <w:numId w:val="9"/>
        </w:numPr>
        <w:rPr>
          <w:rFonts w:ascii="Times New Roman" w:hAnsi="Times New Roman" w:cs="Times New Roman"/>
          <w:lang w:val="en-KE"/>
        </w:rPr>
      </w:pPr>
      <w:r w:rsidRPr="00BB29BA">
        <w:rPr>
          <w:rFonts w:ascii="Times New Roman" w:hAnsi="Times New Roman" w:cs="Times New Roman"/>
          <w:lang w:val="en-KE"/>
        </w:rPr>
        <w:t>Developing an application without a clear user base</w:t>
      </w:r>
      <w:r w:rsidRPr="00BB29BA">
        <w:rPr>
          <w:rFonts w:ascii="Times New Roman" w:hAnsi="Times New Roman" w:cs="Times New Roman"/>
        </w:rPr>
        <w:t xml:space="preserve"> may have low reward but high risk.</w:t>
      </w:r>
    </w:p>
    <w:p w14:paraId="4E691174" w14:textId="77777777" w:rsidR="00DD569E" w:rsidRPr="00BB29BA" w:rsidRDefault="00DD569E" w:rsidP="00DD569E">
      <w:pPr>
        <w:numPr>
          <w:ilvl w:val="0"/>
          <w:numId w:val="7"/>
        </w:numPr>
        <w:rPr>
          <w:rFonts w:ascii="Times New Roman" w:hAnsi="Times New Roman" w:cs="Times New Roman"/>
          <w:lang w:val="en-KE"/>
        </w:rPr>
      </w:pPr>
      <w:r w:rsidRPr="00BB29BA">
        <w:rPr>
          <w:rFonts w:ascii="Times New Roman" w:hAnsi="Times New Roman" w:cs="Times New Roman"/>
          <w:bCs/>
          <w:lang w:val="en-KE"/>
        </w:rPr>
        <w:t xml:space="preserve">Urgency </w:t>
      </w:r>
      <w:r w:rsidRPr="00BB29BA">
        <w:rPr>
          <w:rFonts w:ascii="Times New Roman" w:hAnsi="Times New Roman" w:cs="Times New Roman"/>
          <w:bCs/>
        </w:rPr>
        <w:t xml:space="preserve">and </w:t>
      </w:r>
      <w:r w:rsidRPr="00BB29BA">
        <w:rPr>
          <w:rFonts w:ascii="Times New Roman" w:hAnsi="Times New Roman" w:cs="Times New Roman"/>
          <w:bCs/>
          <w:lang w:val="en-KE"/>
        </w:rPr>
        <w:t>Importance</w:t>
      </w:r>
    </w:p>
    <w:p w14:paraId="2FCF73EC" w14:textId="77777777" w:rsidR="00DD569E" w:rsidRPr="00BB29BA" w:rsidRDefault="00DD569E" w:rsidP="00DD569E">
      <w:pPr>
        <w:numPr>
          <w:ilvl w:val="1"/>
          <w:numId w:val="10"/>
        </w:numPr>
        <w:rPr>
          <w:rFonts w:ascii="Times New Roman" w:hAnsi="Times New Roman" w:cs="Times New Roman"/>
          <w:lang w:val="en-KE"/>
        </w:rPr>
      </w:pPr>
      <w:r w:rsidRPr="00BB29BA">
        <w:rPr>
          <w:rFonts w:ascii="Times New Roman" w:hAnsi="Times New Roman" w:cs="Times New Roman"/>
          <w:lang w:val="en-KE"/>
        </w:rPr>
        <w:t>Automating financial methods for quick and accurate analysis</w:t>
      </w:r>
      <w:r w:rsidRPr="00BB29BA">
        <w:rPr>
          <w:rFonts w:ascii="Times New Roman" w:hAnsi="Times New Roman" w:cs="Times New Roman"/>
        </w:rPr>
        <w:t xml:space="preserve"> has high urgency and high importance.</w:t>
      </w:r>
    </w:p>
    <w:p w14:paraId="449EE3F9" w14:textId="77777777" w:rsidR="00DD569E" w:rsidRPr="00BB29BA" w:rsidRDefault="00DD569E" w:rsidP="00DD569E">
      <w:pPr>
        <w:numPr>
          <w:ilvl w:val="1"/>
          <w:numId w:val="10"/>
        </w:numPr>
        <w:rPr>
          <w:rFonts w:ascii="Times New Roman" w:hAnsi="Times New Roman" w:cs="Times New Roman"/>
          <w:lang w:val="en-KE"/>
        </w:rPr>
      </w:pPr>
      <w:r w:rsidRPr="00BB29BA">
        <w:rPr>
          <w:rFonts w:ascii="Times New Roman" w:hAnsi="Times New Roman" w:cs="Times New Roman"/>
          <w:lang w:val="en-KE"/>
        </w:rPr>
        <w:t>Addressing immediate but less critical automation needs</w:t>
      </w:r>
      <w:r w:rsidRPr="00BB29BA">
        <w:rPr>
          <w:rFonts w:ascii="Times New Roman" w:hAnsi="Times New Roman" w:cs="Times New Roman"/>
        </w:rPr>
        <w:t xml:space="preserve"> has high urgency but low importance.</w:t>
      </w:r>
    </w:p>
    <w:p w14:paraId="1E9CACFD" w14:textId="77777777" w:rsidR="00DD569E" w:rsidRPr="00BB29BA" w:rsidRDefault="00DD569E" w:rsidP="00DD569E">
      <w:pPr>
        <w:numPr>
          <w:ilvl w:val="1"/>
          <w:numId w:val="10"/>
        </w:numPr>
        <w:rPr>
          <w:rFonts w:ascii="Times New Roman" w:hAnsi="Times New Roman" w:cs="Times New Roman"/>
          <w:lang w:val="en-KE"/>
        </w:rPr>
      </w:pPr>
      <w:r w:rsidRPr="00BB29BA">
        <w:rPr>
          <w:rFonts w:ascii="Times New Roman" w:hAnsi="Times New Roman" w:cs="Times New Roman"/>
          <w:lang w:val="en-KE"/>
        </w:rPr>
        <w:t>Long-term application development for comprehensive financial analysis</w:t>
      </w:r>
      <w:r w:rsidRPr="00BB29BA">
        <w:rPr>
          <w:rFonts w:ascii="Times New Roman" w:hAnsi="Times New Roman" w:cs="Times New Roman"/>
        </w:rPr>
        <w:t xml:space="preserve"> has low urgency but high importance.</w:t>
      </w:r>
    </w:p>
    <w:p w14:paraId="7BA51E1A" w14:textId="77777777" w:rsidR="00DD569E" w:rsidRPr="00BB29BA" w:rsidRDefault="00DD569E" w:rsidP="00DD569E">
      <w:pPr>
        <w:numPr>
          <w:ilvl w:val="1"/>
          <w:numId w:val="10"/>
        </w:numPr>
        <w:rPr>
          <w:rFonts w:ascii="Times New Roman" w:hAnsi="Times New Roman" w:cs="Times New Roman"/>
          <w:lang w:val="en-KE"/>
        </w:rPr>
      </w:pPr>
      <w:r w:rsidRPr="00BB29BA">
        <w:rPr>
          <w:rFonts w:ascii="Times New Roman" w:hAnsi="Times New Roman" w:cs="Times New Roman"/>
          <w:lang w:val="en-KE"/>
        </w:rPr>
        <w:t>Enhancing non-critical features in the application</w:t>
      </w:r>
      <w:r w:rsidRPr="00BB29BA">
        <w:rPr>
          <w:rFonts w:ascii="Times New Roman" w:hAnsi="Times New Roman" w:cs="Times New Roman"/>
        </w:rPr>
        <w:t xml:space="preserve"> has low urgency and low importance.</w:t>
      </w:r>
    </w:p>
    <w:p w14:paraId="0880D47E" w14:textId="77777777" w:rsidR="00DD569E" w:rsidRPr="00BB29BA" w:rsidRDefault="00DD569E" w:rsidP="00DD569E">
      <w:pPr>
        <w:numPr>
          <w:ilvl w:val="0"/>
          <w:numId w:val="7"/>
        </w:numPr>
        <w:rPr>
          <w:rFonts w:ascii="Times New Roman" w:hAnsi="Times New Roman" w:cs="Times New Roman"/>
          <w:lang w:val="en-KE"/>
        </w:rPr>
      </w:pPr>
      <w:r w:rsidRPr="00BB29BA">
        <w:rPr>
          <w:rFonts w:ascii="Times New Roman" w:hAnsi="Times New Roman" w:cs="Times New Roman"/>
          <w:bCs/>
          <w:lang w:val="en-KE"/>
        </w:rPr>
        <w:lastRenderedPageBreak/>
        <w:t xml:space="preserve">Complexity </w:t>
      </w:r>
      <w:r w:rsidRPr="00BB29BA">
        <w:rPr>
          <w:rFonts w:ascii="Times New Roman" w:hAnsi="Times New Roman" w:cs="Times New Roman"/>
          <w:bCs/>
        </w:rPr>
        <w:t>and</w:t>
      </w:r>
      <w:r w:rsidRPr="00BB29BA">
        <w:rPr>
          <w:rFonts w:ascii="Times New Roman" w:hAnsi="Times New Roman" w:cs="Times New Roman"/>
          <w:bCs/>
          <w:lang w:val="en-KE"/>
        </w:rPr>
        <w:t xml:space="preserve"> Value</w:t>
      </w:r>
    </w:p>
    <w:p w14:paraId="5164A1CA" w14:textId="77777777" w:rsidR="00DD569E" w:rsidRPr="00BB29BA" w:rsidRDefault="00DD569E" w:rsidP="00DD569E">
      <w:pPr>
        <w:numPr>
          <w:ilvl w:val="1"/>
          <w:numId w:val="11"/>
        </w:numPr>
        <w:rPr>
          <w:rFonts w:ascii="Times New Roman" w:hAnsi="Times New Roman" w:cs="Times New Roman"/>
          <w:lang w:val="en-KE"/>
        </w:rPr>
      </w:pPr>
      <w:r w:rsidRPr="00BB29BA">
        <w:rPr>
          <w:rFonts w:ascii="Times New Roman" w:hAnsi="Times New Roman" w:cs="Times New Roman"/>
          <w:lang w:val="en-KE"/>
        </w:rPr>
        <w:t>Spreadsheet automation</w:t>
      </w:r>
      <w:r w:rsidRPr="00BB29BA">
        <w:rPr>
          <w:rFonts w:ascii="Times New Roman" w:hAnsi="Times New Roman" w:cs="Times New Roman"/>
        </w:rPr>
        <w:t xml:space="preserve"> </w:t>
      </w:r>
      <w:r w:rsidRPr="00BB29BA">
        <w:rPr>
          <w:rFonts w:ascii="Times New Roman" w:hAnsi="Times New Roman" w:cs="Times New Roman"/>
          <w:lang w:val="en-KE"/>
        </w:rPr>
        <w:t>is straightforward and highly beneficial</w:t>
      </w:r>
      <w:r w:rsidRPr="00BB29BA">
        <w:rPr>
          <w:rFonts w:ascii="Times New Roman" w:hAnsi="Times New Roman" w:cs="Times New Roman"/>
        </w:rPr>
        <w:t xml:space="preserve"> hence has high value but low complexity.</w:t>
      </w:r>
    </w:p>
    <w:p w14:paraId="1C9FAF2E" w14:textId="77777777" w:rsidR="00DD569E" w:rsidRPr="00BB29BA" w:rsidRDefault="00DD569E" w:rsidP="00DD569E">
      <w:pPr>
        <w:numPr>
          <w:ilvl w:val="1"/>
          <w:numId w:val="11"/>
        </w:numPr>
        <w:rPr>
          <w:rFonts w:ascii="Times New Roman" w:hAnsi="Times New Roman" w:cs="Times New Roman"/>
          <w:lang w:val="en-KE"/>
        </w:rPr>
      </w:pPr>
      <w:r w:rsidRPr="00BB29BA">
        <w:rPr>
          <w:rFonts w:ascii="Times New Roman" w:hAnsi="Times New Roman" w:cs="Times New Roman"/>
          <w:lang w:val="en-KE"/>
        </w:rPr>
        <w:t xml:space="preserve">Advanced application development </w:t>
      </w:r>
      <w:r w:rsidRPr="00BB29BA">
        <w:rPr>
          <w:rFonts w:ascii="Times New Roman" w:hAnsi="Times New Roman" w:cs="Times New Roman"/>
        </w:rPr>
        <w:t>has high value and high complexity.</w:t>
      </w:r>
    </w:p>
    <w:p w14:paraId="351047A9" w14:textId="77777777" w:rsidR="00DD569E" w:rsidRPr="00BB29BA" w:rsidRDefault="00DD569E" w:rsidP="00DD569E">
      <w:pPr>
        <w:numPr>
          <w:ilvl w:val="1"/>
          <w:numId w:val="11"/>
        </w:numPr>
        <w:rPr>
          <w:rFonts w:ascii="Times New Roman" w:hAnsi="Times New Roman" w:cs="Times New Roman"/>
          <w:lang w:val="en-KE"/>
        </w:rPr>
      </w:pPr>
      <w:r w:rsidRPr="00BB29BA">
        <w:rPr>
          <w:rFonts w:ascii="Times New Roman" w:hAnsi="Times New Roman" w:cs="Times New Roman"/>
        </w:rPr>
        <w:t>Spreadsheet has simple enhancements hence low value, low complexity</w:t>
      </w:r>
      <w:r w:rsidRPr="00BB29BA">
        <w:rPr>
          <w:rFonts w:ascii="Times New Roman" w:hAnsi="Times New Roman" w:cs="Times New Roman"/>
          <w:lang w:val="en-KE"/>
        </w:rPr>
        <w:t>.</w:t>
      </w:r>
    </w:p>
    <w:p w14:paraId="4C99F0F7" w14:textId="77777777" w:rsidR="00DD569E" w:rsidRPr="00BB29BA" w:rsidRDefault="00DD569E" w:rsidP="00DD569E">
      <w:pPr>
        <w:numPr>
          <w:ilvl w:val="1"/>
          <w:numId w:val="11"/>
        </w:numPr>
        <w:rPr>
          <w:rFonts w:ascii="Times New Roman" w:hAnsi="Times New Roman" w:cs="Times New Roman"/>
          <w:lang w:val="en-KE"/>
        </w:rPr>
      </w:pPr>
      <w:r w:rsidRPr="00BB29BA">
        <w:rPr>
          <w:rFonts w:ascii="Times New Roman" w:hAnsi="Times New Roman" w:cs="Times New Roman"/>
        </w:rPr>
        <w:t>Developing an application with unnecessary features has low value and high</w:t>
      </w:r>
      <w:r w:rsidRPr="00BB29BA">
        <w:rPr>
          <w:rFonts w:ascii="Times New Roman" w:hAnsi="Times New Roman" w:cs="Times New Roman"/>
          <w:bCs/>
        </w:rPr>
        <w:t xml:space="preserve"> </w:t>
      </w:r>
      <w:r w:rsidRPr="00BB29BA">
        <w:rPr>
          <w:rFonts w:ascii="Times New Roman" w:hAnsi="Times New Roman" w:cs="Times New Roman"/>
        </w:rPr>
        <w:t>complexity</w:t>
      </w:r>
      <w:r w:rsidRPr="00BB29BA">
        <w:rPr>
          <w:rFonts w:ascii="Times New Roman" w:hAnsi="Times New Roman" w:cs="Times New Roman"/>
          <w:lang w:val="en-KE"/>
        </w:rPr>
        <w:t>.</w:t>
      </w:r>
    </w:p>
    <w:p w14:paraId="48BE1403" w14:textId="77777777" w:rsidR="00DD569E" w:rsidRPr="00BB29BA" w:rsidRDefault="00DD569E" w:rsidP="00DD569E">
      <w:pPr>
        <w:rPr>
          <w:rFonts w:ascii="Times New Roman" w:hAnsi="Times New Roman" w:cs="Times New Roman"/>
          <w:b/>
          <w:bCs/>
          <w:u w:val="single"/>
          <w:lang w:val="en-KE"/>
        </w:rPr>
      </w:pPr>
      <w:r w:rsidRPr="00BB29BA">
        <w:rPr>
          <w:rFonts w:ascii="Times New Roman" w:hAnsi="Times New Roman" w:cs="Times New Roman"/>
          <w:b/>
          <w:bCs/>
          <w:u w:val="single"/>
          <w:lang w:val="en-KE"/>
        </w:rPr>
        <w:t>SWOT Analysis</w:t>
      </w:r>
    </w:p>
    <w:p w14:paraId="3F12A097" w14:textId="77777777" w:rsidR="00DD569E" w:rsidRPr="00BB29BA" w:rsidRDefault="00DD569E" w:rsidP="00DD569E">
      <w:pPr>
        <w:rPr>
          <w:rFonts w:ascii="Times New Roman" w:hAnsi="Times New Roman" w:cs="Times New Roman"/>
          <w:bCs/>
          <w:lang w:val="en-KE"/>
        </w:rPr>
      </w:pPr>
      <w:r w:rsidRPr="00BB29BA">
        <w:rPr>
          <w:rFonts w:ascii="Times New Roman" w:hAnsi="Times New Roman" w:cs="Times New Roman"/>
          <w:bCs/>
          <w:lang w:val="en-KE"/>
        </w:rPr>
        <w:t>Strengths</w:t>
      </w:r>
    </w:p>
    <w:p w14:paraId="48A7911A" w14:textId="77777777" w:rsidR="00DD569E" w:rsidRPr="00BB29BA" w:rsidRDefault="00DD569E" w:rsidP="00DD569E">
      <w:pPr>
        <w:rPr>
          <w:rFonts w:ascii="Times New Roman" w:hAnsi="Times New Roman" w:cs="Times New Roman"/>
          <w:u w:val="single"/>
          <w:lang w:val="en-KE"/>
        </w:rPr>
      </w:pPr>
      <w:r w:rsidRPr="00BB29BA">
        <w:rPr>
          <w:rFonts w:ascii="Times New Roman" w:hAnsi="Times New Roman" w:cs="Times New Roman"/>
          <w:bCs/>
          <w:u w:val="single"/>
          <w:lang w:val="en-KE"/>
        </w:rPr>
        <w:t>Spreadsheet Automation</w:t>
      </w:r>
      <w:r w:rsidRPr="00BB29BA">
        <w:rPr>
          <w:rFonts w:ascii="Times New Roman" w:hAnsi="Times New Roman" w:cs="Times New Roman"/>
          <w:u w:val="single"/>
          <w:lang w:val="en-KE"/>
        </w:rPr>
        <w:t>:</w:t>
      </w:r>
    </w:p>
    <w:p w14:paraId="5F7680E3" w14:textId="77777777" w:rsidR="00DD569E" w:rsidRPr="00BB29BA" w:rsidRDefault="00DD569E" w:rsidP="00DD569E">
      <w:pPr>
        <w:numPr>
          <w:ilvl w:val="1"/>
          <w:numId w:val="13"/>
        </w:numPr>
        <w:rPr>
          <w:rFonts w:ascii="Times New Roman" w:hAnsi="Times New Roman" w:cs="Times New Roman"/>
          <w:lang w:val="en-KE"/>
        </w:rPr>
      </w:pPr>
      <w:r w:rsidRPr="00BB29BA">
        <w:rPr>
          <w:rFonts w:ascii="Times New Roman" w:hAnsi="Times New Roman" w:cs="Times New Roman"/>
          <w:lang w:val="en-KE"/>
        </w:rPr>
        <w:t>Most users are familiar with spreadsheet</w:t>
      </w:r>
      <w:r w:rsidRPr="00BB29BA">
        <w:rPr>
          <w:rFonts w:ascii="Times New Roman" w:hAnsi="Times New Roman" w:cs="Times New Roman"/>
        </w:rPr>
        <w:t>.</w:t>
      </w:r>
    </w:p>
    <w:p w14:paraId="603B7AA0" w14:textId="77777777" w:rsidR="00DD569E" w:rsidRPr="00BB29BA" w:rsidRDefault="00DD569E" w:rsidP="00DD569E">
      <w:pPr>
        <w:numPr>
          <w:ilvl w:val="1"/>
          <w:numId w:val="13"/>
        </w:numPr>
        <w:rPr>
          <w:rFonts w:ascii="Times New Roman" w:hAnsi="Times New Roman" w:cs="Times New Roman"/>
          <w:lang w:val="en-KE"/>
        </w:rPr>
      </w:pPr>
      <w:r w:rsidRPr="00BB29BA">
        <w:rPr>
          <w:rFonts w:ascii="Times New Roman" w:hAnsi="Times New Roman" w:cs="Times New Roman"/>
          <w:lang w:val="en-KE"/>
        </w:rPr>
        <w:t>Simple to implement and use</w:t>
      </w:r>
      <w:r w:rsidRPr="00BB29BA">
        <w:rPr>
          <w:rFonts w:ascii="Times New Roman" w:hAnsi="Times New Roman" w:cs="Times New Roman"/>
        </w:rPr>
        <w:t>.</w:t>
      </w:r>
    </w:p>
    <w:p w14:paraId="64DC371F" w14:textId="77777777" w:rsidR="00DD569E" w:rsidRPr="00BB29BA" w:rsidRDefault="00DD569E" w:rsidP="00DD569E">
      <w:pPr>
        <w:numPr>
          <w:ilvl w:val="1"/>
          <w:numId w:val="13"/>
        </w:numPr>
        <w:rPr>
          <w:rFonts w:ascii="Times New Roman" w:hAnsi="Times New Roman" w:cs="Times New Roman"/>
          <w:lang w:val="en-KE"/>
        </w:rPr>
      </w:pPr>
      <w:r w:rsidRPr="00BB29BA">
        <w:rPr>
          <w:rFonts w:ascii="Times New Roman" w:hAnsi="Times New Roman" w:cs="Times New Roman"/>
          <w:lang w:val="en-KE"/>
        </w:rPr>
        <w:t>No need for extensive development costs.</w:t>
      </w:r>
    </w:p>
    <w:p w14:paraId="6F3B88C9" w14:textId="77777777" w:rsidR="00DD569E" w:rsidRPr="00BB29BA" w:rsidRDefault="00DD569E" w:rsidP="00DD569E">
      <w:pPr>
        <w:rPr>
          <w:rFonts w:ascii="Times New Roman" w:hAnsi="Times New Roman" w:cs="Times New Roman"/>
          <w:u w:val="single"/>
          <w:lang w:val="en-KE"/>
        </w:rPr>
      </w:pPr>
      <w:r w:rsidRPr="00BB29BA">
        <w:rPr>
          <w:rFonts w:ascii="Times New Roman" w:hAnsi="Times New Roman" w:cs="Times New Roman"/>
          <w:bCs/>
          <w:u w:val="single"/>
          <w:lang w:val="en-KE"/>
        </w:rPr>
        <w:t>Application Development</w:t>
      </w:r>
      <w:r w:rsidRPr="00BB29BA">
        <w:rPr>
          <w:rFonts w:ascii="Times New Roman" w:hAnsi="Times New Roman" w:cs="Times New Roman"/>
          <w:u w:val="single"/>
          <w:lang w:val="en-KE"/>
        </w:rPr>
        <w:t>:</w:t>
      </w:r>
    </w:p>
    <w:p w14:paraId="59FB6FC5" w14:textId="77777777" w:rsidR="00DD569E" w:rsidRPr="00BB29BA" w:rsidRDefault="00DD569E" w:rsidP="00DD569E">
      <w:pPr>
        <w:numPr>
          <w:ilvl w:val="1"/>
          <w:numId w:val="12"/>
        </w:numPr>
        <w:rPr>
          <w:rFonts w:ascii="Times New Roman" w:hAnsi="Times New Roman" w:cs="Times New Roman"/>
          <w:lang w:val="en-KE"/>
        </w:rPr>
      </w:pPr>
      <w:r w:rsidRPr="00BB29BA">
        <w:rPr>
          <w:rFonts w:ascii="Times New Roman" w:hAnsi="Times New Roman" w:cs="Times New Roman"/>
          <w:lang w:val="en-KE"/>
        </w:rPr>
        <w:t>Tailored to specific user needs and can be scaled with additional features.</w:t>
      </w:r>
    </w:p>
    <w:p w14:paraId="1DFBB003" w14:textId="77777777" w:rsidR="00DD569E" w:rsidRPr="00BB29BA" w:rsidRDefault="00DD569E" w:rsidP="00DD569E">
      <w:pPr>
        <w:numPr>
          <w:ilvl w:val="1"/>
          <w:numId w:val="12"/>
        </w:numPr>
        <w:rPr>
          <w:rFonts w:ascii="Times New Roman" w:hAnsi="Times New Roman" w:cs="Times New Roman"/>
          <w:lang w:val="en-KE"/>
        </w:rPr>
      </w:pPr>
      <w:r w:rsidRPr="00BB29BA">
        <w:rPr>
          <w:rFonts w:ascii="Times New Roman" w:hAnsi="Times New Roman" w:cs="Times New Roman"/>
          <w:lang w:val="en-KE"/>
        </w:rPr>
        <w:t>More polished and professional than spreadsheets.</w:t>
      </w:r>
      <w:bookmarkStart w:id="0" w:name="_GoBack"/>
      <w:bookmarkEnd w:id="0"/>
    </w:p>
    <w:p w14:paraId="5B9C1597" w14:textId="77777777" w:rsidR="00DD569E" w:rsidRPr="00BB29BA" w:rsidRDefault="00DD569E" w:rsidP="00DD569E">
      <w:pPr>
        <w:numPr>
          <w:ilvl w:val="1"/>
          <w:numId w:val="12"/>
        </w:numPr>
        <w:rPr>
          <w:rFonts w:ascii="Times New Roman" w:hAnsi="Times New Roman" w:cs="Times New Roman"/>
          <w:lang w:val="en-KE"/>
        </w:rPr>
      </w:pPr>
      <w:r w:rsidRPr="00BB29BA">
        <w:rPr>
          <w:rFonts w:ascii="Times New Roman" w:hAnsi="Times New Roman" w:cs="Times New Roman"/>
          <w:lang w:val="en-KE"/>
        </w:rPr>
        <w:lastRenderedPageBreak/>
        <w:t>Can integrate with other software and databases.</w:t>
      </w:r>
    </w:p>
    <w:p w14:paraId="0DF52C08" w14:textId="77777777" w:rsidR="00DD569E" w:rsidRPr="00BB29BA" w:rsidRDefault="00DD569E" w:rsidP="00DD569E">
      <w:pPr>
        <w:rPr>
          <w:rFonts w:ascii="Times New Roman" w:hAnsi="Times New Roman" w:cs="Times New Roman"/>
          <w:bCs/>
          <w:lang w:val="en-KE"/>
        </w:rPr>
      </w:pPr>
      <w:r w:rsidRPr="00BB29BA">
        <w:rPr>
          <w:rFonts w:ascii="Times New Roman" w:hAnsi="Times New Roman" w:cs="Times New Roman"/>
          <w:bCs/>
          <w:lang w:val="en-KE"/>
        </w:rPr>
        <w:t>Weaknesses</w:t>
      </w:r>
    </w:p>
    <w:p w14:paraId="11A6F125" w14:textId="77777777" w:rsidR="00DD569E" w:rsidRPr="00BB29BA" w:rsidRDefault="00DD569E" w:rsidP="00DD569E">
      <w:pPr>
        <w:rPr>
          <w:rFonts w:ascii="Times New Roman" w:hAnsi="Times New Roman" w:cs="Times New Roman"/>
          <w:u w:val="single"/>
          <w:lang w:val="en-KE"/>
        </w:rPr>
      </w:pPr>
      <w:r w:rsidRPr="00BB29BA">
        <w:rPr>
          <w:rFonts w:ascii="Times New Roman" w:hAnsi="Times New Roman" w:cs="Times New Roman"/>
          <w:bCs/>
          <w:u w:val="single"/>
          <w:lang w:val="en-KE"/>
        </w:rPr>
        <w:t>Spreadsheet Automation</w:t>
      </w:r>
      <w:r w:rsidRPr="00BB29BA">
        <w:rPr>
          <w:rFonts w:ascii="Times New Roman" w:hAnsi="Times New Roman" w:cs="Times New Roman"/>
          <w:u w:val="single"/>
          <w:lang w:val="en-KE"/>
        </w:rPr>
        <w:t>:</w:t>
      </w:r>
    </w:p>
    <w:p w14:paraId="4C7DE1CC" w14:textId="77777777" w:rsidR="00DD569E" w:rsidRPr="00BB29BA" w:rsidRDefault="00DD569E" w:rsidP="00DD569E">
      <w:pPr>
        <w:numPr>
          <w:ilvl w:val="1"/>
          <w:numId w:val="14"/>
        </w:numPr>
        <w:rPr>
          <w:rFonts w:ascii="Times New Roman" w:hAnsi="Times New Roman" w:cs="Times New Roman"/>
          <w:lang w:val="en-KE"/>
        </w:rPr>
      </w:pPr>
      <w:r w:rsidRPr="00BB29BA">
        <w:rPr>
          <w:rFonts w:ascii="Times New Roman" w:hAnsi="Times New Roman" w:cs="Times New Roman"/>
          <w:lang w:val="en-KE"/>
        </w:rPr>
        <w:t>Less flexible and harder to scale for more complex calculations.</w:t>
      </w:r>
    </w:p>
    <w:p w14:paraId="144C2248" w14:textId="77777777" w:rsidR="00DD569E" w:rsidRPr="00BB29BA" w:rsidRDefault="00DD569E" w:rsidP="00DD569E">
      <w:pPr>
        <w:numPr>
          <w:ilvl w:val="1"/>
          <w:numId w:val="14"/>
        </w:numPr>
        <w:rPr>
          <w:rFonts w:ascii="Times New Roman" w:hAnsi="Times New Roman" w:cs="Times New Roman"/>
          <w:lang w:val="en-KE"/>
        </w:rPr>
      </w:pPr>
      <w:r w:rsidRPr="00BB29BA">
        <w:rPr>
          <w:rFonts w:ascii="Times New Roman" w:hAnsi="Times New Roman" w:cs="Times New Roman"/>
          <w:lang w:val="en-KE"/>
        </w:rPr>
        <w:t>Prone to errors in manual data entry and formula setup.</w:t>
      </w:r>
    </w:p>
    <w:p w14:paraId="47CBEF76" w14:textId="77777777" w:rsidR="00DD569E" w:rsidRPr="00BB29BA" w:rsidRDefault="00DD569E" w:rsidP="00DD569E">
      <w:pPr>
        <w:rPr>
          <w:rFonts w:ascii="Times New Roman" w:hAnsi="Times New Roman" w:cs="Times New Roman"/>
          <w:u w:val="single"/>
          <w:lang w:val="en-KE"/>
        </w:rPr>
      </w:pPr>
      <w:r w:rsidRPr="00BB29BA">
        <w:rPr>
          <w:rFonts w:ascii="Times New Roman" w:hAnsi="Times New Roman" w:cs="Times New Roman"/>
          <w:bCs/>
          <w:u w:val="single"/>
          <w:lang w:val="en-KE"/>
        </w:rPr>
        <w:t>Application Development</w:t>
      </w:r>
      <w:r w:rsidRPr="00BB29BA">
        <w:rPr>
          <w:rFonts w:ascii="Times New Roman" w:hAnsi="Times New Roman" w:cs="Times New Roman"/>
          <w:u w:val="single"/>
          <w:lang w:val="en-KE"/>
        </w:rPr>
        <w:t>:</w:t>
      </w:r>
    </w:p>
    <w:p w14:paraId="75AE4A65" w14:textId="77777777" w:rsidR="00DD569E" w:rsidRPr="00BB29BA" w:rsidRDefault="00DD569E" w:rsidP="00DD569E">
      <w:pPr>
        <w:numPr>
          <w:ilvl w:val="1"/>
          <w:numId w:val="15"/>
        </w:numPr>
        <w:rPr>
          <w:rFonts w:ascii="Times New Roman" w:hAnsi="Times New Roman" w:cs="Times New Roman"/>
          <w:lang w:val="en-KE"/>
        </w:rPr>
      </w:pPr>
      <w:r w:rsidRPr="00BB29BA">
        <w:rPr>
          <w:rFonts w:ascii="Times New Roman" w:hAnsi="Times New Roman" w:cs="Times New Roman"/>
          <w:lang w:val="en-KE"/>
        </w:rPr>
        <w:t>Requires significant time and resources to develop.</w:t>
      </w:r>
    </w:p>
    <w:p w14:paraId="3A68FE4D" w14:textId="77777777" w:rsidR="00DD569E" w:rsidRPr="00BB29BA" w:rsidRDefault="00DD569E" w:rsidP="00DD569E">
      <w:pPr>
        <w:numPr>
          <w:ilvl w:val="1"/>
          <w:numId w:val="15"/>
        </w:numPr>
        <w:rPr>
          <w:rFonts w:ascii="Times New Roman" w:hAnsi="Times New Roman" w:cs="Times New Roman"/>
          <w:lang w:val="en-KE"/>
        </w:rPr>
      </w:pPr>
      <w:r w:rsidRPr="00BB29BA">
        <w:rPr>
          <w:rFonts w:ascii="Times New Roman" w:hAnsi="Times New Roman" w:cs="Times New Roman"/>
          <w:lang w:val="en-KE"/>
        </w:rPr>
        <w:t>Needs ongoing maintenance and support.</w:t>
      </w:r>
    </w:p>
    <w:p w14:paraId="68F0A251" w14:textId="77777777" w:rsidR="00DD569E" w:rsidRPr="00BB29BA" w:rsidRDefault="00DD569E" w:rsidP="00DD569E">
      <w:pPr>
        <w:rPr>
          <w:rFonts w:ascii="Times New Roman" w:hAnsi="Times New Roman" w:cs="Times New Roman"/>
          <w:bCs/>
          <w:lang w:val="en-KE"/>
        </w:rPr>
      </w:pPr>
      <w:r w:rsidRPr="00BB29BA">
        <w:rPr>
          <w:rFonts w:ascii="Times New Roman" w:hAnsi="Times New Roman" w:cs="Times New Roman"/>
          <w:bCs/>
          <w:lang w:val="en-KE"/>
        </w:rPr>
        <w:t>Opportunities</w:t>
      </w:r>
    </w:p>
    <w:p w14:paraId="728FEF2A" w14:textId="77777777" w:rsidR="00DD569E" w:rsidRPr="00BB29BA" w:rsidRDefault="00DD569E" w:rsidP="00DD569E">
      <w:pPr>
        <w:rPr>
          <w:rFonts w:ascii="Times New Roman" w:hAnsi="Times New Roman" w:cs="Times New Roman"/>
          <w:u w:val="single"/>
          <w:lang w:val="en-KE"/>
        </w:rPr>
      </w:pPr>
      <w:r w:rsidRPr="00BB29BA">
        <w:rPr>
          <w:rFonts w:ascii="Times New Roman" w:hAnsi="Times New Roman" w:cs="Times New Roman"/>
          <w:bCs/>
          <w:u w:val="single"/>
          <w:lang w:val="en-KE"/>
        </w:rPr>
        <w:t>Spreadsheet Automation</w:t>
      </w:r>
      <w:r w:rsidRPr="00BB29BA">
        <w:rPr>
          <w:rFonts w:ascii="Times New Roman" w:hAnsi="Times New Roman" w:cs="Times New Roman"/>
          <w:u w:val="single"/>
          <w:lang w:val="en-KE"/>
        </w:rPr>
        <w:t>:</w:t>
      </w:r>
    </w:p>
    <w:p w14:paraId="16D7141F" w14:textId="77777777" w:rsidR="00DD569E" w:rsidRPr="00BB29BA" w:rsidRDefault="00DD569E" w:rsidP="00DD569E">
      <w:pPr>
        <w:numPr>
          <w:ilvl w:val="1"/>
          <w:numId w:val="16"/>
        </w:numPr>
        <w:rPr>
          <w:rFonts w:ascii="Times New Roman" w:hAnsi="Times New Roman" w:cs="Times New Roman"/>
          <w:lang w:val="en-KE"/>
        </w:rPr>
      </w:pPr>
      <w:r w:rsidRPr="00BB29BA">
        <w:rPr>
          <w:rFonts w:ascii="Times New Roman" w:hAnsi="Times New Roman" w:cs="Times New Roman"/>
          <w:lang w:val="en-KE"/>
        </w:rPr>
        <w:t>Opportunity to offer training on financial analysis using spreadsheets.</w:t>
      </w:r>
    </w:p>
    <w:p w14:paraId="542BB876" w14:textId="77777777" w:rsidR="00DD569E" w:rsidRPr="00BB29BA" w:rsidRDefault="00DD569E" w:rsidP="00DD569E">
      <w:pPr>
        <w:numPr>
          <w:ilvl w:val="1"/>
          <w:numId w:val="16"/>
        </w:numPr>
        <w:rPr>
          <w:rFonts w:ascii="Times New Roman" w:hAnsi="Times New Roman" w:cs="Times New Roman"/>
          <w:lang w:val="en-KE"/>
        </w:rPr>
      </w:pPr>
      <w:r w:rsidRPr="00BB29BA">
        <w:rPr>
          <w:rFonts w:ascii="Times New Roman" w:hAnsi="Times New Roman" w:cs="Times New Roman"/>
          <w:lang w:val="en-KE"/>
        </w:rPr>
        <w:t>Create and distribute templates for wider use.</w:t>
      </w:r>
    </w:p>
    <w:p w14:paraId="2C50607C" w14:textId="77777777" w:rsidR="00DD569E" w:rsidRPr="00BB29BA" w:rsidRDefault="00DD569E" w:rsidP="00DD569E">
      <w:pPr>
        <w:rPr>
          <w:rFonts w:ascii="Times New Roman" w:hAnsi="Times New Roman" w:cs="Times New Roman"/>
          <w:u w:val="single"/>
          <w:lang w:val="en-KE"/>
        </w:rPr>
      </w:pPr>
      <w:r w:rsidRPr="00BB29BA">
        <w:rPr>
          <w:rFonts w:ascii="Times New Roman" w:hAnsi="Times New Roman" w:cs="Times New Roman"/>
          <w:bCs/>
          <w:u w:val="single"/>
          <w:lang w:val="en-KE"/>
        </w:rPr>
        <w:t>Application Development</w:t>
      </w:r>
      <w:r w:rsidRPr="00BB29BA">
        <w:rPr>
          <w:rFonts w:ascii="Times New Roman" w:hAnsi="Times New Roman" w:cs="Times New Roman"/>
          <w:u w:val="single"/>
          <w:lang w:val="en-KE"/>
        </w:rPr>
        <w:t>:</w:t>
      </w:r>
    </w:p>
    <w:p w14:paraId="229231D1" w14:textId="77777777" w:rsidR="00DD569E" w:rsidRPr="00BB29BA" w:rsidRDefault="00DD569E" w:rsidP="00DD569E">
      <w:pPr>
        <w:numPr>
          <w:ilvl w:val="1"/>
          <w:numId w:val="17"/>
        </w:numPr>
        <w:rPr>
          <w:rFonts w:ascii="Times New Roman" w:hAnsi="Times New Roman" w:cs="Times New Roman"/>
          <w:lang w:val="en-KE"/>
        </w:rPr>
      </w:pPr>
      <w:r w:rsidRPr="00BB29BA">
        <w:rPr>
          <w:rFonts w:ascii="Times New Roman" w:hAnsi="Times New Roman" w:cs="Times New Roman"/>
          <w:lang w:val="en-KE"/>
        </w:rPr>
        <w:t>Potential to reach a larger audience</w:t>
      </w:r>
      <w:r w:rsidRPr="00BB29BA">
        <w:rPr>
          <w:rFonts w:ascii="Times New Roman" w:hAnsi="Times New Roman" w:cs="Times New Roman"/>
        </w:rPr>
        <w:t xml:space="preserve"> </w:t>
      </w:r>
      <w:r w:rsidRPr="00BB29BA">
        <w:rPr>
          <w:rFonts w:ascii="Times New Roman" w:hAnsi="Times New Roman" w:cs="Times New Roman"/>
          <w:lang w:val="en-KE"/>
        </w:rPr>
        <w:t>that require advanced financial tools.</w:t>
      </w:r>
    </w:p>
    <w:p w14:paraId="5D8DDE50" w14:textId="77777777" w:rsidR="00DD569E" w:rsidRPr="00BB29BA" w:rsidRDefault="00DD569E" w:rsidP="00DD569E">
      <w:pPr>
        <w:numPr>
          <w:ilvl w:val="1"/>
          <w:numId w:val="17"/>
        </w:numPr>
        <w:rPr>
          <w:rFonts w:ascii="Times New Roman" w:hAnsi="Times New Roman" w:cs="Times New Roman"/>
          <w:lang w:val="en-KE"/>
        </w:rPr>
      </w:pPr>
      <w:r w:rsidRPr="00BB29BA">
        <w:rPr>
          <w:rFonts w:ascii="Times New Roman" w:hAnsi="Times New Roman" w:cs="Times New Roman"/>
          <w:lang w:val="en-KE"/>
        </w:rPr>
        <w:lastRenderedPageBreak/>
        <w:t>Can continuously add features based on user feedback and technological advancements.</w:t>
      </w:r>
    </w:p>
    <w:p w14:paraId="26969687" w14:textId="77777777" w:rsidR="00DD569E" w:rsidRPr="00BB29BA" w:rsidRDefault="00DD569E" w:rsidP="00DD569E">
      <w:pPr>
        <w:rPr>
          <w:rFonts w:ascii="Times New Roman" w:hAnsi="Times New Roman" w:cs="Times New Roman"/>
          <w:bCs/>
          <w:lang w:val="en-KE"/>
        </w:rPr>
      </w:pPr>
      <w:r w:rsidRPr="00BB29BA">
        <w:rPr>
          <w:rFonts w:ascii="Times New Roman" w:hAnsi="Times New Roman" w:cs="Times New Roman"/>
          <w:bCs/>
          <w:lang w:val="en-KE"/>
        </w:rPr>
        <w:t>Threats</w:t>
      </w:r>
    </w:p>
    <w:p w14:paraId="7A198F5B" w14:textId="77777777" w:rsidR="00DD569E" w:rsidRPr="00BB29BA" w:rsidRDefault="00DD569E" w:rsidP="00DD569E">
      <w:pPr>
        <w:rPr>
          <w:rFonts w:ascii="Times New Roman" w:hAnsi="Times New Roman" w:cs="Times New Roman"/>
          <w:u w:val="single"/>
          <w:lang w:val="en-KE"/>
        </w:rPr>
      </w:pPr>
      <w:r w:rsidRPr="00BB29BA">
        <w:rPr>
          <w:rFonts w:ascii="Times New Roman" w:hAnsi="Times New Roman" w:cs="Times New Roman"/>
          <w:bCs/>
          <w:u w:val="single"/>
          <w:lang w:val="en-KE"/>
        </w:rPr>
        <w:t>Spreadsheet Automation</w:t>
      </w:r>
      <w:r w:rsidRPr="00BB29BA">
        <w:rPr>
          <w:rFonts w:ascii="Times New Roman" w:hAnsi="Times New Roman" w:cs="Times New Roman"/>
          <w:u w:val="single"/>
          <w:lang w:val="en-KE"/>
        </w:rPr>
        <w:t>:</w:t>
      </w:r>
    </w:p>
    <w:p w14:paraId="419D9FDA" w14:textId="77777777" w:rsidR="00DD569E" w:rsidRPr="00BB29BA" w:rsidRDefault="00DD569E" w:rsidP="00DD569E">
      <w:pPr>
        <w:numPr>
          <w:ilvl w:val="1"/>
          <w:numId w:val="19"/>
        </w:numPr>
        <w:rPr>
          <w:rFonts w:ascii="Times New Roman" w:hAnsi="Times New Roman" w:cs="Times New Roman"/>
          <w:lang w:val="en-KE"/>
        </w:rPr>
      </w:pPr>
      <w:r w:rsidRPr="00BB29BA">
        <w:rPr>
          <w:rFonts w:ascii="Times New Roman" w:hAnsi="Times New Roman" w:cs="Times New Roman"/>
          <w:lang w:val="en-KE"/>
        </w:rPr>
        <w:t>Many free templates and tutorials are available online.</w:t>
      </w:r>
    </w:p>
    <w:p w14:paraId="570A4988" w14:textId="77777777" w:rsidR="00DD569E" w:rsidRPr="00BB29BA" w:rsidRDefault="00DD569E" w:rsidP="00DD569E">
      <w:pPr>
        <w:numPr>
          <w:ilvl w:val="1"/>
          <w:numId w:val="19"/>
        </w:numPr>
        <w:rPr>
          <w:rFonts w:ascii="Times New Roman" w:hAnsi="Times New Roman" w:cs="Times New Roman"/>
          <w:lang w:val="en-KE"/>
        </w:rPr>
      </w:pPr>
      <w:r w:rsidRPr="00BB29BA">
        <w:rPr>
          <w:rFonts w:ascii="Times New Roman" w:hAnsi="Times New Roman" w:cs="Times New Roman"/>
          <w:lang w:val="en-KE"/>
        </w:rPr>
        <w:t>Dependence on spreadsheet software capabilities and updates.</w:t>
      </w:r>
    </w:p>
    <w:p w14:paraId="40B3D05B" w14:textId="77777777" w:rsidR="00DD569E" w:rsidRPr="00BB29BA" w:rsidRDefault="00DD569E" w:rsidP="00DD569E">
      <w:pPr>
        <w:rPr>
          <w:rFonts w:ascii="Times New Roman" w:hAnsi="Times New Roman" w:cs="Times New Roman"/>
          <w:u w:val="single"/>
          <w:lang w:val="en-KE"/>
        </w:rPr>
      </w:pPr>
      <w:r w:rsidRPr="00BB29BA">
        <w:rPr>
          <w:rFonts w:ascii="Times New Roman" w:hAnsi="Times New Roman" w:cs="Times New Roman"/>
          <w:bCs/>
          <w:u w:val="single"/>
          <w:lang w:val="en-KE"/>
        </w:rPr>
        <w:t>Application Development</w:t>
      </w:r>
      <w:r w:rsidRPr="00BB29BA">
        <w:rPr>
          <w:rFonts w:ascii="Times New Roman" w:hAnsi="Times New Roman" w:cs="Times New Roman"/>
          <w:u w:val="single"/>
          <w:lang w:val="en-KE"/>
        </w:rPr>
        <w:t>:</w:t>
      </w:r>
    </w:p>
    <w:p w14:paraId="4D4D06C1" w14:textId="77777777" w:rsidR="00DD569E" w:rsidRPr="00BB29BA" w:rsidRDefault="00DD569E" w:rsidP="00DD569E">
      <w:pPr>
        <w:numPr>
          <w:ilvl w:val="0"/>
          <w:numId w:val="18"/>
        </w:numPr>
        <w:rPr>
          <w:rFonts w:ascii="Times New Roman" w:hAnsi="Times New Roman" w:cs="Times New Roman"/>
          <w:lang w:val="en-KE"/>
        </w:rPr>
      </w:pPr>
      <w:r w:rsidRPr="00BB29BA">
        <w:rPr>
          <w:rFonts w:ascii="Times New Roman" w:hAnsi="Times New Roman" w:cs="Times New Roman"/>
          <w:lang w:val="en-KE"/>
        </w:rPr>
        <w:t>Many financial analysis tools are already available.</w:t>
      </w:r>
    </w:p>
    <w:p w14:paraId="1F08EFD5" w14:textId="77777777" w:rsidR="00DD569E" w:rsidRPr="00BB29BA" w:rsidRDefault="00DD569E" w:rsidP="00DD569E">
      <w:pPr>
        <w:numPr>
          <w:ilvl w:val="0"/>
          <w:numId w:val="18"/>
        </w:numPr>
        <w:rPr>
          <w:rFonts w:ascii="Times New Roman" w:hAnsi="Times New Roman" w:cs="Times New Roman"/>
          <w:lang w:val="en-KE"/>
        </w:rPr>
      </w:pPr>
      <w:r w:rsidRPr="00BB29BA">
        <w:rPr>
          <w:rFonts w:ascii="Times New Roman" w:hAnsi="Times New Roman" w:cs="Times New Roman"/>
          <w:lang w:val="en-KE"/>
        </w:rPr>
        <w:t>Rapid changes in technology may render the application obsolete.</w:t>
      </w:r>
    </w:p>
    <w:p w14:paraId="34E5906D" w14:textId="77777777" w:rsidR="00DD569E" w:rsidRPr="00BB29BA" w:rsidRDefault="00DD569E" w:rsidP="00DD569E">
      <w:pPr>
        <w:rPr>
          <w:rFonts w:ascii="Times New Roman" w:hAnsi="Times New Roman" w:cs="Times New Roman"/>
        </w:rPr>
      </w:pPr>
      <w:r w:rsidRPr="00BB29BA">
        <w:rPr>
          <w:rFonts w:ascii="Times New Roman" w:hAnsi="Times New Roman" w:cs="Times New Roman"/>
          <w:lang w:val="en-KE"/>
        </w:rPr>
        <w:t xml:space="preserve">For immediate and simple needs, spreadsheet automation is highly viable. For long-term and advanced requirements, developing a custom application </w:t>
      </w:r>
      <w:r w:rsidRPr="00BB29BA">
        <w:rPr>
          <w:rFonts w:ascii="Times New Roman" w:hAnsi="Times New Roman" w:cs="Times New Roman"/>
        </w:rPr>
        <w:t xml:space="preserve">is </w:t>
      </w:r>
      <w:r w:rsidRPr="00BB29BA">
        <w:rPr>
          <w:rFonts w:ascii="Times New Roman" w:hAnsi="Times New Roman" w:cs="Times New Roman"/>
          <w:lang w:val="en-KE"/>
        </w:rPr>
        <w:t>more beneficial</w:t>
      </w:r>
      <w:r w:rsidRPr="00BB29BA">
        <w:rPr>
          <w:rFonts w:ascii="Times New Roman" w:hAnsi="Times New Roman" w:cs="Times New Roman"/>
        </w:rPr>
        <w:t>.</w:t>
      </w:r>
    </w:p>
    <w:sectPr w:rsidR="00DD569E" w:rsidRPr="00BB29B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B0A67" w14:textId="77777777" w:rsidR="00FC0616" w:rsidRDefault="00BB29BA">
      <w:pPr>
        <w:spacing w:line="240" w:lineRule="auto"/>
      </w:pPr>
      <w:r>
        <w:separator/>
      </w:r>
    </w:p>
  </w:endnote>
  <w:endnote w:type="continuationSeparator" w:id="0">
    <w:p w14:paraId="388B0A68" w14:textId="77777777" w:rsidR="00FC0616" w:rsidRDefault="00BB29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B0A65" w14:textId="77777777" w:rsidR="00FC0616" w:rsidRDefault="00BB29BA">
      <w:pPr>
        <w:spacing w:after="0"/>
      </w:pPr>
      <w:r>
        <w:separator/>
      </w:r>
    </w:p>
  </w:footnote>
  <w:footnote w:type="continuationSeparator" w:id="0">
    <w:p w14:paraId="388B0A66" w14:textId="77777777" w:rsidR="00FC0616" w:rsidRDefault="00BB29B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9B10AEA"/>
    <w:multiLevelType w:val="multilevel"/>
    <w:tmpl w:val="AAA046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354FD"/>
    <w:multiLevelType w:val="multilevel"/>
    <w:tmpl w:val="56465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F30525"/>
    <w:multiLevelType w:val="hybridMultilevel"/>
    <w:tmpl w:val="24146904"/>
    <w:lvl w:ilvl="0" w:tplc="0C00000B">
      <w:start w:val="1"/>
      <w:numFmt w:val="bullet"/>
      <w:lvlText w:val=""/>
      <w:lvlJc w:val="left"/>
      <w:pPr>
        <w:ind w:left="1440" w:hanging="360"/>
      </w:pPr>
      <w:rPr>
        <w:rFonts w:ascii="Wingdings" w:hAnsi="Wingdings"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9" w15:restartNumberingAfterBreak="0">
    <w:nsid w:val="24FC7F8E"/>
    <w:multiLevelType w:val="multilevel"/>
    <w:tmpl w:val="70C22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041A06"/>
    <w:multiLevelType w:val="multilevel"/>
    <w:tmpl w:val="193680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D516E"/>
    <w:multiLevelType w:val="multilevel"/>
    <w:tmpl w:val="5E0EC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711BB"/>
    <w:multiLevelType w:val="multilevel"/>
    <w:tmpl w:val="DF045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06DE1"/>
    <w:multiLevelType w:val="multilevel"/>
    <w:tmpl w:val="38488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7E315A"/>
    <w:multiLevelType w:val="multilevel"/>
    <w:tmpl w:val="2728A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E1385"/>
    <w:multiLevelType w:val="multilevel"/>
    <w:tmpl w:val="08309B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F0404"/>
    <w:multiLevelType w:val="multilevel"/>
    <w:tmpl w:val="647697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04445A"/>
    <w:multiLevelType w:val="multilevel"/>
    <w:tmpl w:val="FDF8D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727929"/>
    <w:multiLevelType w:val="multilevel"/>
    <w:tmpl w:val="E14CA6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9"/>
  </w:num>
  <w:num w:numId="8">
    <w:abstractNumId w:val="18"/>
  </w:num>
  <w:num w:numId="9">
    <w:abstractNumId w:val="7"/>
  </w:num>
  <w:num w:numId="10">
    <w:abstractNumId w:val="16"/>
  </w:num>
  <w:num w:numId="11">
    <w:abstractNumId w:val="10"/>
  </w:num>
  <w:num w:numId="12">
    <w:abstractNumId w:val="13"/>
  </w:num>
  <w:num w:numId="13">
    <w:abstractNumId w:val="17"/>
  </w:num>
  <w:num w:numId="14">
    <w:abstractNumId w:val="15"/>
  </w:num>
  <w:num w:numId="15">
    <w:abstractNumId w:val="14"/>
  </w:num>
  <w:num w:numId="16">
    <w:abstractNumId w:val="11"/>
  </w:num>
  <w:num w:numId="17">
    <w:abstractNumId w:val="6"/>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4D1"/>
    <w:rsid w:val="0015074B"/>
    <w:rsid w:val="0029639D"/>
    <w:rsid w:val="002B7071"/>
    <w:rsid w:val="00326F90"/>
    <w:rsid w:val="00AA1D8D"/>
    <w:rsid w:val="00B47730"/>
    <w:rsid w:val="00BB29BA"/>
    <w:rsid w:val="00CB0664"/>
    <w:rsid w:val="00DD569E"/>
    <w:rsid w:val="00FC0616"/>
    <w:rsid w:val="00FC693F"/>
    <w:rsid w:val="5B810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8B0A49"/>
  <w14:defaultImageDpi w14:val="300"/>
  <w15:docId w15:val="{D4456BA0-36D8-47FF-9974-8849309A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KE" w:eastAsia="en-K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90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1F4B7-4B8A-4909-8250-C8FF5465C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Ishmael Charo</cp:lastModifiedBy>
  <cp:revision>3</cp:revision>
  <dcterms:created xsi:type="dcterms:W3CDTF">2013-12-23T23:15:00Z</dcterms:created>
  <dcterms:modified xsi:type="dcterms:W3CDTF">2024-08-09T10:33:00Z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A793388B207B4BF195E52647345AAA6D_12</vt:lpwstr>
  </property>
</Properties>
</file>